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280" w:after="280"/>
        <w:jc w:val="center"/>
        <w:rPr>
          <w:rFonts w:ascii="Arial" w:hAnsi="Arial" w:cs="Arial"/>
          <w:b/>
          <w:bCs/>
          <w:sz w:val="56"/>
          <w:szCs w:val="56"/>
        </w:rPr>
      </w:pPr>
      <w:r>
        <w:rPr>
          <w:rFonts w:ascii="Arial" w:hAnsi="Arial" w:cs="Arial"/>
          <w:b/>
          <w:bCs/>
          <w:sz w:val="56"/>
          <w:szCs w:val="56"/>
        </w:rPr>
        <w:t>TUGAS LAPORAN PRAKTIKUM</w:t>
      </w:r>
    </w:p>
    <w:p>
      <w:pPr>
        <w:pStyle w:val="8"/>
        <w:jc w:val="center"/>
        <w:rPr>
          <w:rFonts w:ascii="Arial" w:hAnsi="Arial" w:cs="Arial"/>
          <w:b/>
          <w:bCs/>
          <w:sz w:val="56"/>
          <w:szCs w:val="56"/>
        </w:rPr>
      </w:pPr>
      <w:r>
        <w:rPr>
          <w:rFonts w:ascii="Arial" w:hAnsi="Arial" w:cs="Arial"/>
          <w:b/>
          <w:bCs/>
          <w:sz w:val="56"/>
          <w:szCs w:val="56"/>
        </w:rPr>
        <w:t>SISTEM OPERASI</w:t>
      </w:r>
    </w:p>
    <w:p>
      <w:pPr>
        <w:pStyle w:val="8"/>
        <w:jc w:val="center"/>
        <w:rPr>
          <w:rFonts w:ascii="Arial" w:hAnsi="Arial" w:cs="Arial"/>
          <w:b/>
          <w:bCs/>
          <w:sz w:val="56"/>
          <w:szCs w:val="56"/>
        </w:rPr>
      </w:pPr>
      <w:r>
        <w:rPr>
          <w:rFonts w:ascii="Arial" w:hAnsi="Arial" w:cs="Arial"/>
          <w:b/>
          <w:bCs/>
          <w:sz w:val="56"/>
          <w:szCs w:val="56"/>
        </w:rPr>
        <w:t>MODUL 5</w:t>
      </w:r>
    </w:p>
    <w:p>
      <w:pPr>
        <w:pStyle w:val="8"/>
        <w:jc w:val="center"/>
        <w:rPr>
          <w:rFonts w:ascii="Arial" w:hAnsi="Arial" w:cs="Arial"/>
          <w:b/>
          <w:bCs/>
          <w:sz w:val="56"/>
          <w:szCs w:val="56"/>
        </w:rPr>
      </w:pPr>
      <w:bookmarkStart w:id="1" w:name="_GoBack"/>
      <w:bookmarkEnd w:id="1"/>
    </w:p>
    <w:p>
      <w:pPr>
        <w:pStyle w:val="8"/>
        <w:rPr>
          <w:rFonts w:ascii="Arial" w:hAnsi="Arial" w:cs="Arial"/>
          <w:b/>
          <w:bCs/>
          <w:sz w:val="32"/>
          <w:szCs w:val="32"/>
          <w:lang w:val="id-ID"/>
        </w:rPr>
      </w:pPr>
      <w:r>
        <w:rPr>
          <w:rFonts w:ascii="Arial" w:hAnsi="Arial" w:cs="Arial"/>
          <w:b/>
          <w:bCs/>
          <w:sz w:val="32"/>
          <w:szCs w:val="32"/>
        </w:rPr>
        <w:t>NAMA</w:t>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 xml:space="preserve">: </w:t>
      </w:r>
      <w:r>
        <w:rPr>
          <w:rFonts w:ascii="Arial" w:hAnsi="Arial" w:cs="Arial"/>
          <w:b/>
          <w:bCs/>
          <w:sz w:val="32"/>
          <w:szCs w:val="32"/>
          <w:lang w:val="id-ID"/>
        </w:rPr>
        <w:t>Daffa Abiyyu Atha</w:t>
      </w:r>
    </w:p>
    <w:p>
      <w:pPr>
        <w:pStyle w:val="8"/>
        <w:rPr>
          <w:rFonts w:ascii="Arial" w:hAnsi="Arial"/>
          <w:lang w:val="id-ID"/>
        </w:rPr>
      </w:pPr>
      <w:r>
        <w:rPr>
          <w:rFonts w:ascii="Arial" w:hAnsi="Arial" w:cs="Arial"/>
          <w:b/>
          <w:bCs/>
          <w:sz w:val="32"/>
          <w:szCs w:val="32"/>
        </w:rPr>
        <w:t>NIM</w:t>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ab/>
      </w:r>
      <w:r>
        <w:rPr>
          <w:rFonts w:ascii="Arial" w:hAnsi="Arial" w:cs="Arial"/>
          <w:b/>
          <w:bCs/>
          <w:sz w:val="32"/>
          <w:szCs w:val="32"/>
        </w:rPr>
        <w:t>: L2001700</w:t>
      </w:r>
      <w:r>
        <w:rPr>
          <w:rFonts w:ascii="Arial" w:hAnsi="Arial" w:cs="Arial"/>
          <w:b/>
          <w:bCs/>
          <w:sz w:val="32"/>
          <w:szCs w:val="32"/>
          <w:lang w:val="id-ID"/>
        </w:rPr>
        <w:t>28</w:t>
      </w:r>
    </w:p>
    <w:p>
      <w:pPr>
        <w:pStyle w:val="8"/>
        <w:rPr>
          <w:rFonts w:ascii="Arial" w:hAnsi="Arial"/>
          <w:b/>
          <w:bCs/>
        </w:rPr>
      </w:pPr>
    </w:p>
    <w:p>
      <w:pPr>
        <w:pStyle w:val="8"/>
        <w:numPr>
          <w:ilvl w:val="0"/>
          <w:numId w:val="1"/>
        </w:numPr>
        <w:jc w:val="center"/>
        <w:rPr>
          <w:b/>
          <w:bCs/>
          <w:sz w:val="40"/>
          <w:szCs w:val="40"/>
        </w:rPr>
      </w:pPr>
      <w:r>
        <w:rPr>
          <w:rFonts w:ascii="Arial" w:hAnsi="Arial"/>
          <w:b/>
          <w:bCs/>
          <w:sz w:val="40"/>
          <w:szCs w:val="40"/>
        </w:rPr>
        <w:t>Jelaskan Distro Linux yang ada saat ini ( Minimal 5 )!</w:t>
      </w:r>
    </w:p>
    <w:p>
      <w:pPr>
        <w:pStyle w:val="8"/>
      </w:pPr>
      <w:r>
        <w:rPr>
          <w:rFonts w:ascii="Arial" w:hAnsi="Arial" w:cs="Arial"/>
          <w:b/>
          <w:bCs/>
          <w:sz w:val="28"/>
          <w:szCs w:val="28"/>
        </w:rPr>
        <w:t>Distro Linux</w:t>
      </w:r>
      <w:r>
        <w:rPr>
          <w:rFonts w:ascii="Arial" w:hAnsi="Arial" w:cs="Arial"/>
          <w:sz w:val="28"/>
          <w:szCs w:val="28"/>
        </w:rPr>
        <w:t xml:space="preserve"> (singkatan dari </w:t>
      </w:r>
      <w:r>
        <w:rPr>
          <w:rFonts w:ascii="Arial" w:hAnsi="Arial" w:cs="Arial"/>
          <w:b/>
          <w:bCs/>
          <w:sz w:val="28"/>
          <w:szCs w:val="28"/>
        </w:rPr>
        <w:t>distribusi Linux</w:t>
      </w:r>
      <w:r>
        <w:rPr>
          <w:rFonts w:ascii="Arial" w:hAnsi="Arial" w:cs="Arial"/>
          <w:sz w:val="28"/>
          <w:szCs w:val="28"/>
        </w:rPr>
        <w:t xml:space="preserve">) adalah sebutan untuk </w:t>
      </w:r>
      <w:r>
        <w:fldChar w:fldCharType="begin"/>
      </w:r>
      <w:r>
        <w:instrText xml:space="preserve"> HYPERLINK "https://id.wikipedia.org/wiki/Sistem_operasi" \t "Sistem operasi" \h </w:instrText>
      </w:r>
      <w:r>
        <w:fldChar w:fldCharType="separate"/>
      </w:r>
      <w:r>
        <w:rPr>
          <w:rStyle w:val="13"/>
          <w:rFonts w:ascii="Arial" w:hAnsi="Arial" w:cs="Arial"/>
          <w:color w:val="auto"/>
          <w:sz w:val="28"/>
          <w:szCs w:val="28"/>
          <w:u w:val="none"/>
        </w:rPr>
        <w:t>sistem operasi</w:t>
      </w:r>
      <w:r>
        <w:rPr>
          <w:rStyle w:val="13"/>
          <w:rFonts w:ascii="Arial" w:hAnsi="Arial" w:cs="Arial"/>
          <w:color w:val="auto"/>
          <w:sz w:val="28"/>
          <w:szCs w:val="28"/>
          <w:u w:val="none"/>
        </w:rPr>
        <w:fldChar w:fldCharType="end"/>
      </w:r>
      <w:r>
        <w:rPr>
          <w:rFonts w:ascii="Arial" w:hAnsi="Arial" w:cs="Arial"/>
          <w:sz w:val="28"/>
          <w:szCs w:val="28"/>
        </w:rPr>
        <w:t xml:space="preserve"> komputer dan aplikasinya, merupakan keluarga </w:t>
      </w:r>
      <w:r>
        <w:fldChar w:fldCharType="begin"/>
      </w:r>
      <w:r>
        <w:instrText xml:space="preserve"> HYPERLINK "https://id.wikipedia.org/wiki/Unix" \t "Unix" \h </w:instrText>
      </w:r>
      <w:r>
        <w:fldChar w:fldCharType="separate"/>
      </w:r>
      <w:r>
        <w:rPr>
          <w:rStyle w:val="13"/>
          <w:rFonts w:ascii="Arial" w:hAnsi="Arial" w:cs="Arial"/>
          <w:color w:val="auto"/>
          <w:sz w:val="28"/>
          <w:szCs w:val="28"/>
          <w:u w:val="none"/>
        </w:rPr>
        <w:t>Unix</w:t>
      </w:r>
      <w:r>
        <w:rPr>
          <w:rStyle w:val="13"/>
          <w:rFonts w:ascii="Arial" w:hAnsi="Arial" w:cs="Arial"/>
          <w:color w:val="auto"/>
          <w:sz w:val="28"/>
          <w:szCs w:val="28"/>
          <w:u w:val="none"/>
        </w:rPr>
        <w:fldChar w:fldCharType="end"/>
      </w:r>
      <w:r>
        <w:rPr>
          <w:rFonts w:ascii="Arial" w:hAnsi="Arial" w:cs="Arial"/>
          <w:sz w:val="28"/>
          <w:szCs w:val="28"/>
        </w:rPr>
        <w:t xml:space="preserve"> yang menggunakan kernel </w:t>
      </w:r>
      <w:r>
        <w:fldChar w:fldCharType="begin"/>
      </w:r>
      <w:r>
        <w:instrText xml:space="preserve"> HYPERLINK "https://id.wikipedia.org/wiki/Linux" \t "Linux" \h </w:instrText>
      </w:r>
      <w:r>
        <w:fldChar w:fldCharType="separate"/>
      </w:r>
      <w:r>
        <w:rPr>
          <w:rStyle w:val="13"/>
          <w:rFonts w:ascii="Arial" w:hAnsi="Arial" w:cs="Arial"/>
          <w:color w:val="auto"/>
          <w:sz w:val="28"/>
          <w:szCs w:val="28"/>
          <w:u w:val="none"/>
        </w:rPr>
        <w:t>Linux</w:t>
      </w:r>
      <w:r>
        <w:rPr>
          <w:rStyle w:val="13"/>
          <w:rFonts w:ascii="Arial" w:hAnsi="Arial" w:cs="Arial"/>
          <w:color w:val="auto"/>
          <w:sz w:val="28"/>
          <w:szCs w:val="28"/>
          <w:u w:val="none"/>
        </w:rPr>
        <w:fldChar w:fldCharType="end"/>
      </w:r>
      <w:r>
        <w:rPr>
          <w:rFonts w:ascii="Arial" w:hAnsi="Arial" w:cs="Arial"/>
          <w:sz w:val="28"/>
          <w:szCs w:val="28"/>
        </w:rPr>
        <w:t xml:space="preserve">. Distribusi Linux bisa berupa </w:t>
      </w:r>
      <w:r>
        <w:fldChar w:fldCharType="begin"/>
      </w:r>
      <w:r>
        <w:instrText xml:space="preserve"> HYPERLINK "https://id.wikipedia.org/wiki/Perangkat_lunak_bebas" \t "Perangkat lunak bebas" \h </w:instrText>
      </w:r>
      <w:r>
        <w:fldChar w:fldCharType="separate"/>
      </w:r>
      <w:r>
        <w:rPr>
          <w:rStyle w:val="13"/>
          <w:rFonts w:ascii="Arial" w:hAnsi="Arial" w:cs="Arial"/>
          <w:color w:val="auto"/>
          <w:sz w:val="28"/>
          <w:szCs w:val="28"/>
          <w:u w:val="none"/>
        </w:rPr>
        <w:t>perangkat lunak bebas</w:t>
      </w:r>
      <w:r>
        <w:rPr>
          <w:rStyle w:val="13"/>
          <w:rFonts w:ascii="Arial" w:hAnsi="Arial" w:cs="Arial"/>
          <w:color w:val="auto"/>
          <w:sz w:val="28"/>
          <w:szCs w:val="28"/>
          <w:u w:val="none"/>
        </w:rPr>
        <w:fldChar w:fldCharType="end"/>
      </w:r>
      <w:r>
        <w:rPr>
          <w:rFonts w:ascii="Arial" w:hAnsi="Arial" w:cs="Arial"/>
          <w:sz w:val="28"/>
          <w:szCs w:val="28"/>
        </w:rPr>
        <w:t xml:space="preserve"> dan bisa juga berupa </w:t>
      </w:r>
      <w:r>
        <w:fldChar w:fldCharType="begin"/>
      </w:r>
      <w:r>
        <w:instrText xml:space="preserve"> HYPERLINK "https://id.wikipedia.org/wiki/Perangkat_lunak" \t "Perangkat lunak" \h </w:instrText>
      </w:r>
      <w:r>
        <w:fldChar w:fldCharType="separate"/>
      </w:r>
      <w:r>
        <w:rPr>
          <w:rStyle w:val="13"/>
          <w:rFonts w:ascii="Arial" w:hAnsi="Arial" w:cs="Arial"/>
          <w:color w:val="auto"/>
          <w:sz w:val="28"/>
          <w:szCs w:val="28"/>
          <w:u w:val="none"/>
        </w:rPr>
        <w:t>perangkat lunak</w:t>
      </w:r>
      <w:r>
        <w:rPr>
          <w:rStyle w:val="13"/>
          <w:rFonts w:ascii="Arial" w:hAnsi="Arial" w:cs="Arial"/>
          <w:color w:val="auto"/>
          <w:sz w:val="28"/>
          <w:szCs w:val="28"/>
          <w:u w:val="none"/>
        </w:rPr>
        <w:fldChar w:fldCharType="end"/>
      </w:r>
      <w:r>
        <w:rPr>
          <w:rFonts w:ascii="Arial" w:hAnsi="Arial" w:cs="Arial"/>
          <w:sz w:val="28"/>
          <w:szCs w:val="28"/>
        </w:rPr>
        <w:t xml:space="preserve"> </w:t>
      </w:r>
      <w:r>
        <w:fldChar w:fldCharType="begin"/>
      </w:r>
      <w:r>
        <w:instrText xml:space="preserve"> HYPERLINK "https://id.wikipedia.org/wiki/Komersial" \t "Komersial" \h </w:instrText>
      </w:r>
      <w:r>
        <w:fldChar w:fldCharType="separate"/>
      </w:r>
      <w:r>
        <w:rPr>
          <w:rStyle w:val="13"/>
          <w:rFonts w:ascii="Arial" w:hAnsi="Arial" w:cs="Arial"/>
          <w:color w:val="auto"/>
          <w:sz w:val="28"/>
          <w:szCs w:val="28"/>
          <w:u w:val="none"/>
        </w:rPr>
        <w:t>komersial</w:t>
      </w:r>
      <w:r>
        <w:rPr>
          <w:rStyle w:val="13"/>
          <w:rFonts w:ascii="Arial" w:hAnsi="Arial" w:cs="Arial"/>
          <w:color w:val="auto"/>
          <w:sz w:val="28"/>
          <w:szCs w:val="28"/>
          <w:u w:val="none"/>
        </w:rPr>
        <w:fldChar w:fldCharType="end"/>
      </w:r>
      <w:r>
        <w:rPr>
          <w:rFonts w:ascii="Arial" w:hAnsi="Arial" w:cs="Arial"/>
          <w:sz w:val="28"/>
          <w:szCs w:val="28"/>
        </w:rPr>
        <w:t xml:space="preserve"> seperti </w:t>
      </w:r>
      <w:r>
        <w:fldChar w:fldCharType="begin"/>
      </w:r>
      <w:r>
        <w:instrText xml:space="preserve"> HYPERLINK "https://id.wikipedia.org/w/index.php?title=Red_Hat_Enterprise&amp;action=edit&amp;redlink=1" \t "Red Hat Enterprise (halaman belum tersedia)" \h </w:instrText>
      </w:r>
      <w:r>
        <w:fldChar w:fldCharType="separate"/>
      </w:r>
      <w:r>
        <w:rPr>
          <w:rStyle w:val="13"/>
          <w:rFonts w:ascii="Arial" w:hAnsi="Arial" w:cs="Arial"/>
          <w:color w:val="auto"/>
          <w:sz w:val="28"/>
          <w:szCs w:val="28"/>
          <w:u w:val="none"/>
        </w:rPr>
        <w:t>Red Hat Enterprise</w:t>
      </w:r>
      <w:r>
        <w:rPr>
          <w:rStyle w:val="13"/>
          <w:rFonts w:ascii="Arial" w:hAnsi="Arial" w:cs="Arial"/>
          <w:color w:val="auto"/>
          <w:sz w:val="28"/>
          <w:szCs w:val="28"/>
          <w:u w:val="none"/>
        </w:rPr>
        <w:fldChar w:fldCharType="end"/>
      </w:r>
      <w:r>
        <w:rPr>
          <w:rFonts w:ascii="Arial" w:hAnsi="Arial" w:cs="Arial"/>
          <w:sz w:val="28"/>
          <w:szCs w:val="28"/>
        </w:rPr>
        <w:t xml:space="preserve">, </w:t>
      </w:r>
      <w:r>
        <w:fldChar w:fldCharType="begin"/>
      </w:r>
      <w:r>
        <w:instrText xml:space="preserve"> HYPERLINK "https://id.wikipedia.org/wiki/SUSE_Linux" \t "SUSE Linux" \h </w:instrText>
      </w:r>
      <w:r>
        <w:fldChar w:fldCharType="separate"/>
      </w:r>
      <w:r>
        <w:rPr>
          <w:rStyle w:val="13"/>
          <w:rFonts w:ascii="Arial" w:hAnsi="Arial" w:cs="Arial"/>
          <w:color w:val="auto"/>
          <w:sz w:val="28"/>
          <w:szCs w:val="28"/>
          <w:u w:val="none"/>
        </w:rPr>
        <w:t>SuSE</w:t>
      </w:r>
      <w:r>
        <w:rPr>
          <w:rStyle w:val="13"/>
          <w:rFonts w:ascii="Arial" w:hAnsi="Arial" w:cs="Arial"/>
          <w:color w:val="auto"/>
          <w:sz w:val="28"/>
          <w:szCs w:val="28"/>
          <w:u w:val="none"/>
        </w:rPr>
        <w:fldChar w:fldCharType="end"/>
      </w:r>
      <w:r>
        <w:rPr>
          <w:rFonts w:ascii="Arial" w:hAnsi="Arial" w:cs="Arial"/>
          <w:sz w:val="28"/>
          <w:szCs w:val="28"/>
        </w:rPr>
        <w:t xml:space="preserve">, dan lain-lain. </w:t>
      </w:r>
    </w:p>
    <w:p>
      <w:pPr>
        <w:pStyle w:val="8"/>
      </w:pPr>
      <w:r>
        <w:rPr>
          <w:rFonts w:ascii="Arial" w:hAnsi="Arial" w:cs="Arial"/>
          <w:sz w:val="28"/>
          <w:szCs w:val="28"/>
        </w:rPr>
        <w:t xml:space="preserve">Ada banyak distribusi atau distro Linux yang telah muncul. Beberapa bertahan dan menjadi distro besar, bahkan sampai menghasilkan distro turunan, contohnya distro </w:t>
      </w:r>
      <w:r>
        <w:fldChar w:fldCharType="begin"/>
      </w:r>
      <w:r>
        <w:instrText xml:space="preserve"> HYPERLINK "https://id.wikipedia.org/wiki/Debian" \t "Debian" \h </w:instrText>
      </w:r>
      <w:r>
        <w:fldChar w:fldCharType="separate"/>
      </w:r>
      <w:r>
        <w:rPr>
          <w:rStyle w:val="13"/>
          <w:rFonts w:ascii="Arial" w:hAnsi="Arial" w:cs="Arial"/>
          <w:color w:val="auto"/>
          <w:sz w:val="28"/>
          <w:szCs w:val="28"/>
          <w:u w:val="none"/>
        </w:rPr>
        <w:t>Debian</w:t>
      </w:r>
      <w:r>
        <w:rPr>
          <w:rStyle w:val="13"/>
          <w:rFonts w:ascii="Arial" w:hAnsi="Arial" w:cs="Arial"/>
          <w:color w:val="auto"/>
          <w:sz w:val="28"/>
          <w:szCs w:val="28"/>
          <w:u w:val="none"/>
        </w:rPr>
        <w:fldChar w:fldCharType="end"/>
      </w:r>
      <w:r>
        <w:rPr>
          <w:rFonts w:ascii="Arial" w:hAnsi="Arial" w:cs="Arial"/>
          <w:sz w:val="28"/>
          <w:szCs w:val="28"/>
        </w:rPr>
        <w:t xml:space="preserve"> GNU/Linux. Distro ini telah menghasilkan puluhan distro turunan, antara lain </w:t>
      </w:r>
      <w:r>
        <w:fldChar w:fldCharType="begin"/>
      </w:r>
      <w:r>
        <w:instrText xml:space="preserve"> HYPERLINK "https://id.wikipedia.org/wiki/Ubuntu" \t "Ubuntu" \h </w:instrText>
      </w:r>
      <w:r>
        <w:fldChar w:fldCharType="separate"/>
      </w:r>
      <w:r>
        <w:rPr>
          <w:rStyle w:val="13"/>
          <w:rFonts w:ascii="Arial" w:hAnsi="Arial" w:cs="Arial"/>
          <w:color w:val="auto"/>
          <w:sz w:val="28"/>
          <w:szCs w:val="28"/>
          <w:u w:val="none"/>
        </w:rPr>
        <w:t>Ubuntu</w:t>
      </w:r>
      <w:r>
        <w:rPr>
          <w:rStyle w:val="13"/>
          <w:rFonts w:ascii="Arial" w:hAnsi="Arial" w:cs="Arial"/>
          <w:color w:val="auto"/>
          <w:sz w:val="28"/>
          <w:szCs w:val="28"/>
          <w:u w:val="none"/>
        </w:rPr>
        <w:fldChar w:fldCharType="end"/>
      </w:r>
      <w:r>
        <w:rPr>
          <w:rFonts w:ascii="Arial" w:hAnsi="Arial" w:cs="Arial"/>
          <w:sz w:val="28"/>
          <w:szCs w:val="28"/>
        </w:rPr>
        <w:t xml:space="preserve">, </w:t>
      </w:r>
      <w:r>
        <w:fldChar w:fldCharType="begin"/>
      </w:r>
      <w:r>
        <w:instrText xml:space="preserve"> HYPERLINK "https://id.wikipedia.org/wiki/Knoppix" \t "Knoppix" \h </w:instrText>
      </w:r>
      <w:r>
        <w:fldChar w:fldCharType="separate"/>
      </w:r>
      <w:r>
        <w:rPr>
          <w:rStyle w:val="13"/>
          <w:rFonts w:ascii="Arial" w:hAnsi="Arial" w:cs="Arial"/>
          <w:color w:val="auto"/>
          <w:sz w:val="28"/>
          <w:szCs w:val="28"/>
          <w:u w:val="none"/>
        </w:rPr>
        <w:t>Knoppix</w:t>
      </w:r>
      <w:r>
        <w:rPr>
          <w:rStyle w:val="13"/>
          <w:rFonts w:ascii="Arial" w:hAnsi="Arial" w:cs="Arial"/>
          <w:color w:val="auto"/>
          <w:sz w:val="28"/>
          <w:szCs w:val="28"/>
          <w:u w:val="none"/>
        </w:rPr>
        <w:fldChar w:fldCharType="end"/>
      </w:r>
      <w:r>
        <w:rPr>
          <w:rFonts w:ascii="Arial" w:hAnsi="Arial" w:cs="Arial"/>
          <w:sz w:val="28"/>
          <w:szCs w:val="28"/>
        </w:rPr>
        <w:t xml:space="preserve">, </w:t>
      </w:r>
      <w:r>
        <w:fldChar w:fldCharType="begin"/>
      </w:r>
      <w:r>
        <w:instrText xml:space="preserve"> HYPERLINK "https://id.wikipedia.org/wiki/Xandros" \t "Xandros" \h </w:instrText>
      </w:r>
      <w:r>
        <w:fldChar w:fldCharType="separate"/>
      </w:r>
      <w:r>
        <w:rPr>
          <w:rStyle w:val="13"/>
          <w:rFonts w:ascii="Arial" w:hAnsi="Arial" w:cs="Arial"/>
          <w:color w:val="auto"/>
          <w:sz w:val="28"/>
          <w:szCs w:val="28"/>
          <w:u w:val="none"/>
        </w:rPr>
        <w:t>Xandros</w:t>
      </w:r>
      <w:r>
        <w:rPr>
          <w:rStyle w:val="13"/>
          <w:rFonts w:ascii="Arial" w:hAnsi="Arial" w:cs="Arial"/>
          <w:color w:val="auto"/>
          <w:sz w:val="28"/>
          <w:szCs w:val="28"/>
          <w:u w:val="none"/>
        </w:rPr>
        <w:fldChar w:fldCharType="end"/>
      </w:r>
      <w:r>
        <w:rPr>
          <w:rFonts w:ascii="Arial" w:hAnsi="Arial" w:cs="Arial"/>
          <w:sz w:val="28"/>
          <w:szCs w:val="28"/>
        </w:rPr>
        <w:t xml:space="preserve">, </w:t>
      </w:r>
      <w:r>
        <w:fldChar w:fldCharType="begin"/>
      </w:r>
      <w:r>
        <w:instrText xml:space="preserve"> HYPERLINK "https://id.wikipedia.org/wiki/DSL" \t "DSL" \h </w:instrText>
      </w:r>
      <w:r>
        <w:fldChar w:fldCharType="separate"/>
      </w:r>
      <w:r>
        <w:rPr>
          <w:rStyle w:val="13"/>
          <w:rFonts w:ascii="Arial" w:hAnsi="Arial" w:cs="Arial"/>
          <w:color w:val="auto"/>
          <w:sz w:val="28"/>
          <w:szCs w:val="28"/>
          <w:u w:val="none"/>
        </w:rPr>
        <w:t>DSL</w:t>
      </w:r>
      <w:r>
        <w:rPr>
          <w:rStyle w:val="13"/>
          <w:rFonts w:ascii="Arial" w:hAnsi="Arial" w:cs="Arial"/>
          <w:color w:val="auto"/>
          <w:sz w:val="28"/>
          <w:szCs w:val="28"/>
          <w:u w:val="none"/>
        </w:rPr>
        <w:fldChar w:fldCharType="end"/>
      </w:r>
      <w:r>
        <w:rPr>
          <w:rFonts w:ascii="Arial" w:hAnsi="Arial" w:cs="Arial"/>
          <w:sz w:val="28"/>
          <w:szCs w:val="28"/>
        </w:rPr>
        <w:t xml:space="preserve">, dan sebagainya. </w:t>
      </w:r>
    </w:p>
    <w:p>
      <w:pPr>
        <w:pStyle w:val="8"/>
        <w:rPr>
          <w:rFonts w:ascii="Arial" w:hAnsi="Arial"/>
        </w:rPr>
      </w:pPr>
      <w:r>
        <w:rPr>
          <w:rFonts w:ascii="Arial" w:hAnsi="Arial" w:cs="Arial"/>
          <w:sz w:val="28"/>
          <w:szCs w:val="28"/>
        </w:rPr>
        <w:t xml:space="preserve">Untuk mendapatkan distro Linux, anda dapat mengunduh langsung dari situs distributor distro bersangkutan, mengunduhnya dari mirror lokal atau membelinya dari penjual lokal. </w:t>
      </w:r>
    </w:p>
    <w:p>
      <w:pPr>
        <w:numPr>
          <w:ilvl w:val="0"/>
          <w:numId w:val="0"/>
        </w:numPr>
        <w:spacing w:beforeAutospacing="1" w:afterAutospacing="1" w:line="240" w:lineRule="auto"/>
        <w:outlineLvl w:val="1"/>
        <w:rPr>
          <w:rFonts w:ascii="Arial" w:hAnsi="Arial" w:eastAsia="Times New Roman" w:cs="Arial"/>
          <w:b/>
          <w:bCs/>
          <w:sz w:val="28"/>
          <w:szCs w:val="28"/>
        </w:rPr>
      </w:pPr>
      <w:r>
        <w:rPr>
          <w:rFonts w:ascii="Arial" w:hAnsi="Arial" w:eastAsia="Times New Roman" w:cs="Arial"/>
          <w:b/>
          <w:bCs/>
          <w:sz w:val="28"/>
          <w:szCs w:val="28"/>
        </w:rPr>
        <w:t>Macam – macam Distro Linux</w:t>
      </w:r>
    </w:p>
    <w:p>
      <w:pPr>
        <w:spacing w:beforeAutospacing="1" w:afterAutospacing="1" w:line="240" w:lineRule="auto"/>
        <w:rPr>
          <w:rFonts w:ascii="Arial" w:hAnsi="Arial" w:eastAsia="Times New Roman" w:cs="Arial"/>
          <w:sz w:val="28"/>
          <w:szCs w:val="28"/>
        </w:rPr>
      </w:pPr>
      <w:r>
        <w:rPr>
          <w:rFonts w:ascii="Arial" w:hAnsi="Arial" w:eastAsia="Times New Roman" w:cs="Arial"/>
          <w:sz w:val="28"/>
          <w:szCs w:val="28"/>
        </w:rPr>
        <w:t>Setelah memahami pengertian dari Distro Linux kini kami akan menjelaskan berbagai macam Distro Linux mulai dari yang sering didengar hingga yang mungkin masih terasa asing bagi kalangan umum. Kenali secara detail macam – macam Distro Linux adalah yang ada dibawah ini :</w:t>
      </w:r>
    </w:p>
    <w:p>
      <w:pPr>
        <w:spacing w:beforeAutospacing="1" w:afterAutospacing="1" w:line="240" w:lineRule="auto"/>
        <w:rPr>
          <w:rFonts w:ascii="Arial" w:hAnsi="Arial" w:eastAsia="Times New Roman" w:cs="Arial"/>
          <w:sz w:val="28"/>
          <w:szCs w:val="28"/>
        </w:rPr>
      </w:pPr>
    </w:p>
    <w:p>
      <w:pPr>
        <w:spacing w:beforeAutospacing="1" w:afterAutospacing="1" w:line="240" w:lineRule="auto"/>
        <w:rPr>
          <w:rFonts w:ascii="Arial" w:hAnsi="Arial" w:eastAsia="Times New Roman" w:cs="Arial"/>
          <w:sz w:val="28"/>
          <w:szCs w:val="28"/>
        </w:rPr>
      </w:pPr>
    </w:p>
    <w:p>
      <w:pPr>
        <w:spacing w:beforeAutospacing="1" w:afterAutospacing="1" w:line="240" w:lineRule="auto"/>
        <w:rPr>
          <w:rFonts w:ascii="Arial" w:hAnsi="Arial" w:eastAsia="Times New Roman" w:cs="Arial"/>
          <w:sz w:val="28"/>
          <w:szCs w:val="28"/>
        </w:rPr>
      </w:pPr>
    </w:p>
    <w:p>
      <w:pPr>
        <w:numPr>
          <w:ilvl w:val="0"/>
          <w:numId w:val="0"/>
        </w:numPr>
        <w:spacing w:beforeAutospacing="1" w:afterAutospacing="1" w:line="240" w:lineRule="auto"/>
        <w:outlineLvl w:val="2"/>
        <w:rPr>
          <w:rFonts w:ascii="Arial" w:hAnsi="Arial" w:eastAsia="Times New Roman" w:cs="Arial"/>
          <w:b/>
          <w:bCs/>
          <w:sz w:val="28"/>
          <w:szCs w:val="28"/>
        </w:rPr>
      </w:pPr>
      <w:r>
        <w:rPr>
          <w:rFonts w:ascii="Arial" w:hAnsi="Arial" w:eastAsia="Times New Roman" w:cs="Arial"/>
          <w:b/>
          <w:bCs/>
          <w:sz w:val="28"/>
          <w:szCs w:val="28"/>
        </w:rPr>
        <w:t>1. Red Hat</w:t>
      </w:r>
    </w:p>
    <w:p>
      <w:pPr>
        <w:spacing w:beforeAutospacing="1" w:afterAutospacing="1" w:line="240" w:lineRule="auto"/>
        <w:rPr>
          <w:rFonts w:ascii="Arial" w:hAnsi="Arial" w:eastAsia="Times New Roman" w:cs="Arial"/>
          <w:sz w:val="28"/>
          <w:szCs w:val="28"/>
        </w:rPr>
      </w:pPr>
      <w:r>
        <w:rPr>
          <w:rFonts w:ascii="Arial" w:hAnsi="Arial"/>
        </w:rPr>
        <mc:AlternateContent>
          <mc:Choice Requires="wps">
            <w:drawing>
              <wp:inline distT="0" distB="0" distL="0" distR="0">
                <wp:extent cx="953135" cy="953135"/>
                <wp:effectExtent l="0" t="0" r="0" b="0"/>
                <wp:docPr id="1" name="Rectangle 1"/>
                <wp:cNvGraphicFramePr/>
                <a:graphic xmlns:a="http://schemas.openxmlformats.org/drawingml/2006/main">
                  <a:graphicData uri="http://schemas.microsoft.com/office/word/2010/wordprocessingShape">
                    <wps:wsp>
                      <wps:cNvSpPr/>
                      <wps:spPr>
                        <a:xfrm>
                          <a:off x="0" y="0"/>
                          <a:ext cx="952560" cy="952560"/>
                        </a:xfrm>
                        <a:prstGeom prst="rect">
                          <a:avLst/>
                        </a:prstGeom>
                        <a:noFill/>
                        <a:ln>
                          <a:noFill/>
                        </a:ln>
                      </wps:spPr>
                      <wps:style>
                        <a:lnRef idx="0">
                          <a:srgbClr val="FFFFFF"/>
                        </a:lnRef>
                        <a:fillRef idx="0">
                          <a:srgbClr val="FFFFFF"/>
                        </a:fillRef>
                        <a:effectRef idx="0">
                          <a:srgbClr val="FFFFFF"/>
                        </a:effectRef>
                        <a:fontRef idx="minor"/>
                      </wps:style>
                      <wps:bodyPr/>
                    </wps:wsp>
                  </a:graphicData>
                </a:graphic>
              </wp:inline>
            </w:drawing>
          </mc:Choice>
          <mc:Fallback>
            <w:pict>
              <v:rect id="_x0000_s1026" o:spid="_x0000_s1026" o:spt="1" style="height:75.05pt;width:75.05pt;" filled="f" stroked="f" coordsize="21600,21600" o:gfxdata="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">
                <v:fill on="f" focussize="0,0"/>
                <v:stroke on="f"/>
                <v:imagedata o:title=""/>
                <o:lock v:ext="edit" aspectratio="f"/>
                <w10:wrap type="none"/>
                <w10:anchorlock/>
              </v:rect>
            </w:pict>
          </mc:Fallback>
        </mc:AlternateContent>
      </w:r>
      <w:r>
        <w:rPr>
          <w:rFonts w:ascii="Arial" w:hAnsi="Arial" w:eastAsia="Times New Roman" w:cs="Arial"/>
          <w:sz w:val="28"/>
          <w:szCs w:val="28"/>
        </w:rPr>
        <w:t xml:space="preserve">Red Hat ini merupakan salah satu Distro Linux yang dikembangkan oleh salah satu perusahaan bernama Red Hat Inc dan seringkali juga disebut Red Hat Linux namun pada tahun 2003 diganti menjadi Red Hat Enterprise Linux khusus untuk lingkungan perusahaan. Sistem operasi yang satu ini juga yang pertama kali mempopulerkan penggunaan sistem </w:t>
      </w:r>
      <w:r>
        <w:rPr>
          <w:rFonts w:ascii="Arial" w:hAnsi="Arial" w:eastAsia="Times New Roman" w:cs="Arial"/>
          <w:i/>
          <w:iCs/>
          <w:sz w:val="28"/>
          <w:szCs w:val="28"/>
        </w:rPr>
        <w:t>RPM Package Manager</w:t>
      </w:r>
      <w:r>
        <w:rPr>
          <w:rFonts w:ascii="Arial" w:hAnsi="Arial" w:eastAsia="Times New Roman" w:cs="Arial"/>
          <w:sz w:val="28"/>
          <w:szCs w:val="28"/>
        </w:rPr>
        <w:t>.</w:t>
      </w:r>
    </w:p>
    <w:p>
      <w:pPr>
        <w:numPr>
          <w:ilvl w:val="0"/>
          <w:numId w:val="0"/>
        </w:numPr>
        <w:spacing w:beforeAutospacing="1" w:afterAutospacing="1" w:line="240" w:lineRule="auto"/>
        <w:outlineLvl w:val="2"/>
        <w:rPr>
          <w:rFonts w:ascii="Arial" w:hAnsi="Arial" w:eastAsia="Times New Roman" w:cs="Arial"/>
          <w:b/>
          <w:bCs/>
          <w:sz w:val="28"/>
          <w:szCs w:val="28"/>
        </w:rPr>
      </w:pPr>
      <w:r>
        <w:rPr>
          <w:rFonts w:ascii="Arial" w:hAnsi="Arial" w:eastAsia="Times New Roman" w:cs="Arial"/>
          <w:b/>
          <w:bCs/>
          <w:sz w:val="28"/>
          <w:szCs w:val="28"/>
        </w:rPr>
        <w:t>2. CentOS</w:t>
      </w:r>
    </w:p>
    <w:p>
      <w:pPr>
        <w:spacing w:beforeAutospacing="1" w:afterAutospacing="1" w:line="240" w:lineRule="auto"/>
        <w:rPr>
          <w:rFonts w:ascii="Arial" w:hAnsi="Arial" w:eastAsia="Times New Roman" w:cs="Arial"/>
          <w:sz w:val="28"/>
          <w:szCs w:val="28"/>
        </w:rPr>
      </w:pPr>
      <w:r>
        <w:rPr>
          <w:rFonts w:ascii="Arial" w:hAnsi="Arial"/>
        </w:rPr>
        <w:drawing>
          <wp:inline distT="0" distB="0" distL="0" distR="0">
            <wp:extent cx="952500" cy="952500"/>
            <wp:effectExtent l="0" t="0" r="0" b="0"/>
            <wp:docPr id="2" name="Picture 8" descr="c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entos"/>
                    <pic:cNvPicPr>
                      <a:picLocks noChangeAspect="1" noChangeArrowheads="1"/>
                    </pic:cNvPicPr>
                  </pic:nvPicPr>
                  <pic:blipFill>
                    <a:blip r:embed="rId4"/>
                    <a:stretch>
                      <a:fillRect/>
                    </a:stretch>
                  </pic:blipFill>
                  <pic:spPr>
                    <a:xfrm>
                      <a:off x="0" y="0"/>
                      <a:ext cx="952500" cy="952500"/>
                    </a:xfrm>
                    <a:prstGeom prst="rect">
                      <a:avLst/>
                    </a:prstGeom>
                  </pic:spPr>
                </pic:pic>
              </a:graphicData>
            </a:graphic>
          </wp:inline>
        </w:drawing>
      </w:r>
    </w:p>
    <w:p>
      <w:pPr>
        <w:spacing w:beforeAutospacing="1" w:afterAutospacing="1" w:line="240" w:lineRule="auto"/>
        <w:rPr>
          <w:rFonts w:ascii="Arial" w:hAnsi="Arial" w:eastAsia="Times New Roman" w:cs="Arial"/>
          <w:sz w:val="28"/>
          <w:szCs w:val="28"/>
        </w:rPr>
      </w:pPr>
      <w:r>
        <w:rPr>
          <w:rFonts w:ascii="Arial" w:hAnsi="Arial" w:eastAsia="Times New Roman" w:cs="Arial"/>
          <w:sz w:val="28"/>
          <w:szCs w:val="28"/>
        </w:rPr>
        <w:t xml:space="preserve">CentOS merupakan singkatan dari </w:t>
      </w:r>
      <w:r>
        <w:rPr>
          <w:rFonts w:ascii="Arial" w:hAnsi="Arial" w:eastAsia="Times New Roman" w:cs="Arial"/>
          <w:i/>
          <w:iCs/>
          <w:sz w:val="28"/>
          <w:szCs w:val="28"/>
        </w:rPr>
        <w:t>Community Enterprise Operating System</w:t>
      </w:r>
      <w:r>
        <w:rPr>
          <w:rFonts w:ascii="Arial" w:hAnsi="Arial" w:eastAsia="Times New Roman" w:cs="Arial"/>
          <w:sz w:val="28"/>
          <w:szCs w:val="28"/>
        </w:rPr>
        <w:t xml:space="preserve"> dan merupakan salah satu contoh Distro Linux yang dikembangkan oleh The CentOS Project. Sistem operasi ini dibuat menggunakan kode sumber yang berasal dari Red Hat. Oleh karena itu, dalam hal produk CentOs ini sangatlah mirip dengan Red Hat Enterprise Linux.</w:t>
      </w:r>
    </w:p>
    <w:p>
      <w:pPr>
        <w:spacing w:beforeAutospacing="1" w:afterAutospacing="1" w:line="240" w:lineRule="auto"/>
        <w:rPr>
          <w:rFonts w:ascii="Arial" w:hAnsi="Arial" w:eastAsia="Times New Roman" w:cs="Arial"/>
          <w:sz w:val="28"/>
          <w:szCs w:val="28"/>
        </w:rPr>
      </w:pPr>
    </w:p>
    <w:p>
      <w:pPr>
        <w:spacing w:beforeAutospacing="1" w:afterAutospacing="1" w:line="240" w:lineRule="auto"/>
        <w:rPr>
          <w:rFonts w:ascii="Arial" w:hAnsi="Arial" w:eastAsia="Times New Roman" w:cs="Arial"/>
          <w:sz w:val="28"/>
          <w:szCs w:val="28"/>
        </w:rPr>
      </w:pPr>
    </w:p>
    <w:p>
      <w:pPr>
        <w:spacing w:beforeAutospacing="1" w:afterAutospacing="1" w:line="240" w:lineRule="auto"/>
        <w:rPr>
          <w:rFonts w:ascii="Arial" w:hAnsi="Arial" w:eastAsia="Times New Roman" w:cs="Arial"/>
          <w:sz w:val="28"/>
          <w:szCs w:val="28"/>
        </w:rPr>
      </w:pPr>
    </w:p>
    <w:p>
      <w:pPr>
        <w:spacing w:beforeAutospacing="1" w:afterAutospacing="1" w:line="240" w:lineRule="auto"/>
        <w:rPr>
          <w:rFonts w:ascii="Arial" w:hAnsi="Arial" w:eastAsia="Times New Roman" w:cs="Arial"/>
          <w:sz w:val="28"/>
          <w:szCs w:val="28"/>
        </w:rPr>
      </w:pPr>
    </w:p>
    <w:p>
      <w:pPr>
        <w:numPr>
          <w:ilvl w:val="0"/>
          <w:numId w:val="0"/>
        </w:numPr>
        <w:spacing w:beforeAutospacing="1" w:afterAutospacing="1" w:line="240" w:lineRule="auto"/>
        <w:outlineLvl w:val="2"/>
        <w:rPr>
          <w:rFonts w:ascii="Arial" w:hAnsi="Arial" w:eastAsia="Times New Roman" w:cs="Arial"/>
          <w:b/>
          <w:bCs/>
          <w:sz w:val="28"/>
          <w:szCs w:val="28"/>
        </w:rPr>
      </w:pPr>
      <w:r>
        <w:rPr>
          <w:rFonts w:ascii="Arial" w:hAnsi="Arial" w:eastAsia="Times New Roman" w:cs="Arial"/>
          <w:b/>
          <w:bCs/>
          <w:sz w:val="28"/>
          <w:szCs w:val="28"/>
        </w:rPr>
        <w:t>3. Fedora</w:t>
      </w:r>
    </w:p>
    <w:p>
      <w:pPr>
        <w:spacing w:beforeAutospacing="1" w:afterAutospacing="1" w:line="240" w:lineRule="auto"/>
        <w:rPr>
          <w:rFonts w:ascii="Arial" w:hAnsi="Arial" w:eastAsia="Times New Roman" w:cs="Arial"/>
          <w:sz w:val="28"/>
          <w:szCs w:val="28"/>
        </w:rPr>
      </w:pPr>
      <w:r>
        <w:rPr>
          <w:rFonts w:ascii="Arial" w:hAnsi="Arial"/>
        </w:rPr>
        <w:drawing>
          <wp:inline distT="0" distB="0" distL="0" distR="0">
            <wp:extent cx="952500" cy="952500"/>
            <wp:effectExtent l="0" t="0" r="0" b="0"/>
            <wp:docPr id="3" name="Picture 7" descr="fe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fedora"/>
                    <pic:cNvPicPr>
                      <a:picLocks noChangeAspect="1" noChangeArrowheads="1"/>
                    </pic:cNvPicPr>
                  </pic:nvPicPr>
                  <pic:blipFill>
                    <a:blip r:embed="rId5"/>
                    <a:stretch>
                      <a:fillRect/>
                    </a:stretch>
                  </pic:blipFill>
                  <pic:spPr>
                    <a:xfrm>
                      <a:off x="0" y="0"/>
                      <a:ext cx="952500" cy="952500"/>
                    </a:xfrm>
                    <a:prstGeom prst="rect">
                      <a:avLst/>
                    </a:prstGeom>
                  </pic:spPr>
                </pic:pic>
              </a:graphicData>
            </a:graphic>
          </wp:inline>
        </w:drawing>
      </w:r>
    </w:p>
    <w:p>
      <w:pPr>
        <w:spacing w:beforeAutospacing="1" w:afterAutospacing="1" w:line="240" w:lineRule="auto"/>
        <w:rPr>
          <w:rFonts w:ascii="Arial" w:hAnsi="Arial" w:eastAsia="Times New Roman" w:cs="Arial"/>
          <w:sz w:val="28"/>
          <w:szCs w:val="28"/>
        </w:rPr>
      </w:pPr>
      <w:r>
        <w:rPr>
          <w:rFonts w:ascii="Arial" w:hAnsi="Arial" w:eastAsia="Times New Roman" w:cs="Arial"/>
          <w:sz w:val="28"/>
          <w:szCs w:val="28"/>
        </w:rPr>
        <w:t xml:space="preserve">Fedora ini merupakan salah satu Distro Linux yang dkembangkan karena disponsori dan didukung oleh Red Hat namun dibuat oleh tim khusus bernama Fedora Project. Bahkan nama Fedora ini diambil dari salah satu karakter dalam logo Red Hat itu sendiri. Sama halnya dengan Red Hat, sistem operasi Fedora juga menggunakan sistem </w:t>
      </w:r>
      <w:r>
        <w:rPr>
          <w:rFonts w:ascii="Arial" w:hAnsi="Arial" w:eastAsia="Times New Roman" w:cs="Arial"/>
          <w:i/>
          <w:iCs/>
          <w:sz w:val="28"/>
          <w:szCs w:val="28"/>
        </w:rPr>
        <w:t>RPM Package Manager</w:t>
      </w:r>
      <w:r>
        <w:rPr>
          <w:rFonts w:ascii="Arial" w:hAnsi="Arial" w:eastAsia="Times New Roman" w:cs="Arial"/>
          <w:sz w:val="28"/>
          <w:szCs w:val="28"/>
        </w:rPr>
        <w:t>.</w:t>
      </w:r>
    </w:p>
    <w:p>
      <w:pPr>
        <w:numPr>
          <w:ilvl w:val="0"/>
          <w:numId w:val="0"/>
        </w:numPr>
        <w:spacing w:beforeAutospacing="1" w:afterAutospacing="1" w:line="240" w:lineRule="auto"/>
        <w:outlineLvl w:val="2"/>
        <w:rPr>
          <w:rFonts w:ascii="Arial" w:hAnsi="Arial" w:eastAsia="Times New Roman" w:cs="Arial"/>
          <w:b/>
          <w:bCs/>
          <w:sz w:val="28"/>
          <w:szCs w:val="28"/>
        </w:rPr>
      </w:pPr>
      <w:r>
        <w:rPr>
          <w:rFonts w:ascii="Arial" w:hAnsi="Arial" w:eastAsia="Times New Roman" w:cs="Arial"/>
          <w:b/>
          <w:bCs/>
          <w:sz w:val="28"/>
          <w:szCs w:val="28"/>
        </w:rPr>
        <w:t>4. openSUSE</w:t>
      </w:r>
    </w:p>
    <w:p>
      <w:pPr>
        <w:spacing w:beforeAutospacing="1" w:afterAutospacing="1" w:line="240" w:lineRule="auto"/>
        <w:rPr>
          <w:rFonts w:ascii="Arial" w:hAnsi="Arial" w:eastAsia="Times New Roman" w:cs="Arial"/>
          <w:sz w:val="28"/>
          <w:szCs w:val="28"/>
        </w:rPr>
      </w:pPr>
      <w:r>
        <w:rPr>
          <w:rFonts w:ascii="Arial" w:hAnsi="Arial"/>
        </w:rPr>
        <w:drawing>
          <wp:inline distT="0" distB="0" distL="0" distR="0">
            <wp:extent cx="952500" cy="952500"/>
            <wp:effectExtent l="0" t="0" r="0" b="0"/>
            <wp:docPr id="4" name="Picture 6" descr="openS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openSUSE"/>
                    <pic:cNvPicPr>
                      <a:picLocks noChangeAspect="1" noChangeArrowheads="1"/>
                    </pic:cNvPicPr>
                  </pic:nvPicPr>
                  <pic:blipFill>
                    <a:blip r:embed="rId6"/>
                    <a:stretch>
                      <a:fillRect/>
                    </a:stretch>
                  </pic:blipFill>
                  <pic:spPr>
                    <a:xfrm>
                      <a:off x="0" y="0"/>
                      <a:ext cx="952500" cy="952500"/>
                    </a:xfrm>
                    <a:prstGeom prst="rect">
                      <a:avLst/>
                    </a:prstGeom>
                  </pic:spPr>
                </pic:pic>
              </a:graphicData>
            </a:graphic>
          </wp:inline>
        </w:drawing>
      </w:r>
    </w:p>
    <w:p>
      <w:pPr>
        <w:spacing w:beforeAutospacing="1" w:afterAutospacing="1" w:line="240" w:lineRule="auto"/>
        <w:rPr>
          <w:rFonts w:ascii="Arial" w:hAnsi="Arial" w:eastAsia="Times New Roman" w:cs="Arial"/>
          <w:sz w:val="28"/>
          <w:szCs w:val="28"/>
        </w:rPr>
      </w:pPr>
      <w:r>
        <w:rPr>
          <w:rFonts w:ascii="Arial" w:hAnsi="Arial" w:eastAsia="Times New Roman" w:cs="Arial"/>
          <w:sz w:val="28"/>
          <w:szCs w:val="28"/>
        </w:rPr>
        <w:t>openSUSE ini juga termasuk salah satu sistem operasi yang didirikan diatas kernel Linux atau biasa disebut Distro Linux. openSUSE Project selaku pihak pengembang menciptakan sistem operasi ini dengan tujuan agar penggunaan Linux dapat lebih maju dengan kinerjanya yang stabil dan ramah pengguna. openSUSE ini lebih sering digunakan sebagai sistem operasi desktop/ server.</w:t>
      </w:r>
    </w:p>
    <w:p>
      <w:pPr>
        <w:numPr>
          <w:ilvl w:val="0"/>
          <w:numId w:val="0"/>
        </w:numPr>
        <w:spacing w:beforeAutospacing="1" w:afterAutospacing="1" w:line="240" w:lineRule="auto"/>
        <w:outlineLvl w:val="2"/>
        <w:rPr>
          <w:rFonts w:ascii="Arial" w:hAnsi="Arial" w:eastAsia="Times New Roman" w:cs="Arial"/>
          <w:b/>
          <w:bCs/>
          <w:sz w:val="28"/>
          <w:szCs w:val="28"/>
        </w:rPr>
      </w:pPr>
    </w:p>
    <w:p>
      <w:pPr>
        <w:numPr>
          <w:ilvl w:val="0"/>
          <w:numId w:val="0"/>
        </w:numPr>
        <w:spacing w:beforeAutospacing="1" w:afterAutospacing="1" w:line="240" w:lineRule="auto"/>
        <w:outlineLvl w:val="2"/>
        <w:rPr>
          <w:rFonts w:ascii="Arial" w:hAnsi="Arial" w:eastAsia="Times New Roman" w:cs="Arial"/>
          <w:b/>
          <w:bCs/>
          <w:sz w:val="28"/>
          <w:szCs w:val="28"/>
        </w:rPr>
      </w:pPr>
      <w:r>
        <w:rPr>
          <w:rFonts w:ascii="Arial" w:hAnsi="Arial" w:eastAsia="Times New Roman" w:cs="Arial"/>
          <w:b/>
          <w:bCs/>
          <w:sz w:val="28"/>
          <w:szCs w:val="28"/>
        </w:rPr>
        <w:t>5. Mandrake (Mandriva)</w:t>
      </w:r>
    </w:p>
    <w:p>
      <w:pPr>
        <w:spacing w:beforeAutospacing="1" w:afterAutospacing="1" w:line="240" w:lineRule="auto"/>
        <w:rPr>
          <w:rFonts w:ascii="Arial" w:hAnsi="Arial" w:eastAsia="Times New Roman" w:cs="Arial"/>
          <w:sz w:val="28"/>
          <w:szCs w:val="28"/>
        </w:rPr>
      </w:pPr>
      <w:r>
        <w:rPr>
          <w:rFonts w:ascii="Arial" w:hAnsi="Arial"/>
        </w:rPr>
        <w:drawing>
          <wp:inline distT="0" distB="0" distL="0" distR="0">
            <wp:extent cx="952500" cy="952500"/>
            <wp:effectExtent l="0" t="0" r="0" b="0"/>
            <wp:docPr id="5" name="Picture 5" descr="mandr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ndriva"/>
                    <pic:cNvPicPr>
                      <a:picLocks noChangeAspect="1" noChangeArrowheads="1"/>
                    </pic:cNvPicPr>
                  </pic:nvPicPr>
                  <pic:blipFill>
                    <a:blip r:embed="rId7"/>
                    <a:stretch>
                      <a:fillRect/>
                    </a:stretch>
                  </pic:blipFill>
                  <pic:spPr>
                    <a:xfrm>
                      <a:off x="0" y="0"/>
                      <a:ext cx="952500" cy="952500"/>
                    </a:xfrm>
                    <a:prstGeom prst="rect">
                      <a:avLst/>
                    </a:prstGeom>
                  </pic:spPr>
                </pic:pic>
              </a:graphicData>
            </a:graphic>
          </wp:inline>
        </w:drawing>
      </w:r>
    </w:p>
    <w:p>
      <w:pPr>
        <w:spacing w:beforeAutospacing="1" w:afterAutospacing="1" w:line="240" w:lineRule="auto"/>
        <w:rPr>
          <w:rFonts w:ascii="Arial" w:hAnsi="Arial" w:eastAsia="Times New Roman" w:cs="Arial"/>
          <w:sz w:val="28"/>
          <w:szCs w:val="28"/>
        </w:rPr>
      </w:pPr>
      <w:r>
        <w:rPr>
          <w:rFonts w:ascii="Arial" w:hAnsi="Arial" w:eastAsia="Times New Roman" w:cs="Arial"/>
          <w:sz w:val="28"/>
          <w:szCs w:val="28"/>
        </w:rPr>
        <w:t xml:space="preserve">Sistem operasi Mandrake atau yang juga bisa disebut Mandriva Linux merupakan salah satu jenis Distro Linux yang kali ini dikembangkan oleh suatu perusahaan bernama Mandriva. Sama halnya dengan Fedora, sistem operasi Mandrake ini juga menggunakan sistem </w:t>
      </w:r>
      <w:r>
        <w:rPr>
          <w:rFonts w:ascii="Arial" w:hAnsi="Arial" w:eastAsia="Times New Roman" w:cs="Arial"/>
          <w:i/>
          <w:iCs/>
          <w:sz w:val="28"/>
          <w:szCs w:val="28"/>
        </w:rPr>
        <w:t>RPM Package Manager</w:t>
      </w:r>
      <w:r>
        <w:rPr>
          <w:rFonts w:ascii="Arial" w:hAnsi="Arial" w:eastAsia="Times New Roman" w:cs="Arial"/>
          <w:sz w:val="28"/>
          <w:szCs w:val="28"/>
        </w:rPr>
        <w:t>.</w:t>
      </w:r>
    </w:p>
    <w:p>
      <w:pPr>
        <w:numPr>
          <w:ilvl w:val="0"/>
          <w:numId w:val="0"/>
        </w:numPr>
        <w:spacing w:beforeAutospacing="1" w:afterAutospacing="1" w:line="240" w:lineRule="auto"/>
        <w:outlineLvl w:val="2"/>
        <w:rPr>
          <w:rFonts w:ascii="Arial" w:hAnsi="Arial" w:eastAsia="Times New Roman" w:cs="Arial"/>
          <w:b/>
          <w:bCs/>
          <w:sz w:val="28"/>
          <w:szCs w:val="28"/>
        </w:rPr>
      </w:pPr>
      <w:r>
        <w:rPr>
          <w:rFonts w:ascii="Arial" w:hAnsi="Arial" w:eastAsia="Times New Roman" w:cs="Arial"/>
          <w:b/>
          <w:bCs/>
          <w:sz w:val="28"/>
          <w:szCs w:val="28"/>
        </w:rPr>
        <w:t>6. Debian</w:t>
      </w:r>
    </w:p>
    <w:p>
      <w:pPr>
        <w:spacing w:beforeAutospacing="1" w:afterAutospacing="1" w:line="240" w:lineRule="auto"/>
        <w:rPr>
          <w:rFonts w:ascii="Arial" w:hAnsi="Arial" w:eastAsia="Times New Roman" w:cs="Arial"/>
          <w:sz w:val="28"/>
          <w:szCs w:val="28"/>
        </w:rPr>
      </w:pPr>
      <w:r>
        <w:rPr>
          <w:rFonts w:ascii="Arial" w:hAnsi="Arial"/>
        </w:rPr>
        <w:drawing>
          <wp:inline distT="0" distB="0" distL="0" distR="0">
            <wp:extent cx="952500" cy="952500"/>
            <wp:effectExtent l="0" t="0" r="0" b="0"/>
            <wp:docPr id="6" name="Picture 4" descr="deb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debian"/>
                    <pic:cNvPicPr>
                      <a:picLocks noChangeAspect="1" noChangeArrowheads="1"/>
                    </pic:cNvPicPr>
                  </pic:nvPicPr>
                  <pic:blipFill>
                    <a:blip r:embed="rId8"/>
                    <a:stretch>
                      <a:fillRect/>
                    </a:stretch>
                  </pic:blipFill>
                  <pic:spPr>
                    <a:xfrm>
                      <a:off x="0" y="0"/>
                      <a:ext cx="952500" cy="952500"/>
                    </a:xfrm>
                    <a:prstGeom prst="rect">
                      <a:avLst/>
                    </a:prstGeom>
                  </pic:spPr>
                </pic:pic>
              </a:graphicData>
            </a:graphic>
          </wp:inline>
        </w:drawing>
      </w:r>
    </w:p>
    <w:p>
      <w:pPr>
        <w:spacing w:beforeAutospacing="1" w:afterAutospacing="1" w:line="240" w:lineRule="auto"/>
        <w:rPr>
          <w:rFonts w:ascii="Arial" w:hAnsi="Arial" w:eastAsia="Times New Roman" w:cs="Arial"/>
          <w:sz w:val="28"/>
          <w:szCs w:val="28"/>
        </w:rPr>
      </w:pPr>
      <w:r>
        <w:rPr>
          <w:rFonts w:ascii="Arial" w:hAnsi="Arial" w:eastAsia="Times New Roman" w:cs="Arial"/>
          <w:sz w:val="28"/>
          <w:szCs w:val="28"/>
        </w:rPr>
        <w:t>Proses penamaan dari salah satu Distro Linux ini bisa dibilang cukup unik. Sang pencetus pertama kali yakni Ian Murdock memberi nama Debian karena merupakan kombinasi dari namanya dan mantan kekasihnya. Salah satu alasan mengapa Debian ini termasuk Distro Linux yang paling banyak digunakan adalah karena security-nya yang bagus .</w:t>
      </w:r>
    </w:p>
    <w:p>
      <w:pPr>
        <w:numPr>
          <w:ilvl w:val="0"/>
          <w:numId w:val="0"/>
        </w:numPr>
        <w:spacing w:beforeAutospacing="1" w:afterAutospacing="1" w:line="240" w:lineRule="auto"/>
        <w:outlineLvl w:val="2"/>
        <w:rPr>
          <w:rFonts w:ascii="Arial" w:hAnsi="Arial" w:eastAsia="Times New Roman" w:cs="Arial"/>
          <w:b/>
          <w:bCs/>
          <w:sz w:val="28"/>
          <w:szCs w:val="28"/>
        </w:rPr>
      </w:pPr>
      <w:r>
        <w:rPr>
          <w:rFonts w:ascii="Arial" w:hAnsi="Arial" w:eastAsia="Times New Roman" w:cs="Arial"/>
          <w:b/>
          <w:bCs/>
          <w:sz w:val="28"/>
          <w:szCs w:val="28"/>
        </w:rPr>
        <w:t>7. Ubuntu</w:t>
      </w:r>
    </w:p>
    <w:p>
      <w:pPr>
        <w:spacing w:beforeAutospacing="1" w:afterAutospacing="1" w:line="240" w:lineRule="auto"/>
        <w:rPr>
          <w:rFonts w:ascii="Arial" w:hAnsi="Arial" w:eastAsia="Times New Roman" w:cs="Arial"/>
          <w:sz w:val="28"/>
          <w:szCs w:val="28"/>
        </w:rPr>
      </w:pPr>
      <w:r>
        <w:rPr>
          <w:rFonts w:ascii="Arial" w:hAnsi="Arial"/>
        </w:rPr>
        <w:drawing>
          <wp:inline distT="0" distB="0" distL="0" distR="0">
            <wp:extent cx="952500" cy="952500"/>
            <wp:effectExtent l="0" t="0" r="0" b="0"/>
            <wp:docPr id="7" name="Picture 3" descr="ubu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ubuntu"/>
                    <pic:cNvPicPr>
                      <a:picLocks noChangeAspect="1" noChangeArrowheads="1"/>
                    </pic:cNvPicPr>
                  </pic:nvPicPr>
                  <pic:blipFill>
                    <a:blip r:embed="rId9"/>
                    <a:stretch>
                      <a:fillRect/>
                    </a:stretch>
                  </pic:blipFill>
                  <pic:spPr>
                    <a:xfrm>
                      <a:off x="0" y="0"/>
                      <a:ext cx="952500" cy="952500"/>
                    </a:xfrm>
                    <a:prstGeom prst="rect">
                      <a:avLst/>
                    </a:prstGeom>
                  </pic:spPr>
                </pic:pic>
              </a:graphicData>
            </a:graphic>
          </wp:inline>
        </w:drawing>
      </w:r>
    </w:p>
    <w:p>
      <w:pPr>
        <w:spacing w:beforeAutospacing="1" w:afterAutospacing="1" w:line="240" w:lineRule="auto"/>
      </w:pPr>
      <w:r>
        <w:rPr>
          <w:rFonts w:ascii="Arial" w:hAnsi="Arial" w:eastAsia="Times New Roman" w:cs="Arial"/>
          <w:sz w:val="28"/>
          <w:szCs w:val="28"/>
        </w:rPr>
        <w:t xml:space="preserve">Ubuntu merupakan suatu sistem operasi yang berbasiskan pada Debian dan dikembangkan oleh suatu perusahaan dari Afrika Selatan yang bernama </w:t>
      </w:r>
      <w:r>
        <w:rPr>
          <w:rFonts w:ascii="Arial" w:hAnsi="Arial" w:eastAsia="Times New Roman" w:cs="Arial"/>
          <w:i/>
          <w:iCs/>
          <w:sz w:val="28"/>
          <w:szCs w:val="28"/>
        </w:rPr>
        <w:t>Canonical ltd</w:t>
      </w:r>
      <w:r>
        <w:rPr>
          <w:rFonts w:ascii="Arial" w:hAnsi="Arial" w:eastAsia="Times New Roman" w:cs="Arial"/>
          <w:sz w:val="28"/>
          <w:szCs w:val="28"/>
        </w:rPr>
        <w:t xml:space="preserve">. Asal penamaan dari Ubuntu ini juga berasal dari bahasa Afrika Selatan yang berarti kemanusiaan. Dengan sifatnya sebagai OS open source, Ubuntu sengaja diprioritaskan untuk kepentingan umum atau </w:t>
      </w:r>
      <w:r>
        <w:fldChar w:fldCharType="begin"/>
      </w:r>
      <w:r>
        <w:instrText xml:space="preserve"> HYPERLINK "https://www.nesabamedia.com/pengertian-server-dan-fungsi-server/" \t "_blank" \h </w:instrText>
      </w:r>
      <w:r>
        <w:fldChar w:fldCharType="separate"/>
      </w:r>
      <w:r>
        <w:rPr>
          <w:rStyle w:val="423"/>
          <w:rFonts w:ascii="Arial" w:hAnsi="Arial" w:eastAsia="Times New Roman" w:cs="Arial"/>
          <w:sz w:val="28"/>
          <w:szCs w:val="28"/>
        </w:rPr>
        <w:t>server</w:t>
      </w:r>
      <w:r>
        <w:rPr>
          <w:rStyle w:val="423"/>
          <w:rFonts w:ascii="Arial" w:hAnsi="Arial" w:eastAsia="Times New Roman" w:cs="Arial"/>
          <w:sz w:val="28"/>
          <w:szCs w:val="28"/>
        </w:rPr>
        <w:fldChar w:fldCharType="end"/>
      </w:r>
      <w:r>
        <w:rPr>
          <w:rFonts w:ascii="Arial" w:hAnsi="Arial" w:eastAsia="Times New Roman" w:cs="Arial"/>
          <w:sz w:val="28"/>
          <w:szCs w:val="28"/>
        </w:rPr>
        <w:t>.</w:t>
      </w:r>
    </w:p>
    <w:p>
      <w:pPr>
        <w:numPr>
          <w:ilvl w:val="0"/>
          <w:numId w:val="0"/>
        </w:numPr>
        <w:spacing w:beforeAutospacing="1" w:afterAutospacing="1" w:line="240" w:lineRule="auto"/>
        <w:outlineLvl w:val="2"/>
        <w:rPr>
          <w:rFonts w:ascii="Arial" w:hAnsi="Arial" w:eastAsia="Times New Roman" w:cs="Arial"/>
          <w:b/>
          <w:bCs/>
          <w:sz w:val="28"/>
          <w:szCs w:val="28"/>
        </w:rPr>
      </w:pPr>
      <w:r>
        <w:rPr>
          <w:rFonts w:ascii="Arial" w:hAnsi="Arial" w:eastAsia="Times New Roman" w:cs="Arial"/>
          <w:b/>
          <w:bCs/>
          <w:sz w:val="28"/>
          <w:szCs w:val="28"/>
        </w:rPr>
        <w:t>8. Mint</w:t>
      </w:r>
    </w:p>
    <w:p>
      <w:pPr>
        <w:spacing w:beforeAutospacing="1" w:afterAutospacing="1" w:line="240" w:lineRule="auto"/>
        <w:rPr>
          <w:rFonts w:ascii="Arial" w:hAnsi="Arial" w:eastAsia="Times New Roman" w:cs="Arial"/>
          <w:sz w:val="28"/>
          <w:szCs w:val="28"/>
        </w:rPr>
      </w:pPr>
      <w:r>
        <w:rPr>
          <w:rFonts w:ascii="Arial" w:hAnsi="Arial"/>
        </w:rPr>
        <w:drawing>
          <wp:inline distT="0" distB="0" distL="0" distR="0">
            <wp:extent cx="952500" cy="952500"/>
            <wp:effectExtent l="0" t="0" r="0" b="0"/>
            <wp:docPr id="8" name="Picture 2" descr="m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mint"/>
                    <pic:cNvPicPr>
                      <a:picLocks noChangeAspect="1" noChangeArrowheads="1"/>
                    </pic:cNvPicPr>
                  </pic:nvPicPr>
                  <pic:blipFill>
                    <a:blip r:embed="rId10"/>
                    <a:stretch>
                      <a:fillRect/>
                    </a:stretch>
                  </pic:blipFill>
                  <pic:spPr>
                    <a:xfrm>
                      <a:off x="0" y="0"/>
                      <a:ext cx="952500" cy="952500"/>
                    </a:xfrm>
                    <a:prstGeom prst="rect">
                      <a:avLst/>
                    </a:prstGeom>
                  </pic:spPr>
                </pic:pic>
              </a:graphicData>
            </a:graphic>
          </wp:inline>
        </w:drawing>
      </w:r>
    </w:p>
    <w:p>
      <w:pPr>
        <w:spacing w:beforeAutospacing="1" w:afterAutospacing="1" w:line="240" w:lineRule="auto"/>
        <w:rPr>
          <w:rFonts w:ascii="Arial" w:hAnsi="Arial" w:eastAsia="Times New Roman" w:cs="Arial"/>
          <w:sz w:val="28"/>
          <w:szCs w:val="28"/>
        </w:rPr>
      </w:pPr>
      <w:r>
        <w:rPr>
          <w:rFonts w:ascii="Arial" w:hAnsi="Arial" w:eastAsia="Times New Roman" w:cs="Arial"/>
          <w:sz w:val="28"/>
          <w:szCs w:val="28"/>
        </w:rPr>
        <w:t>Jika sebelumnya anda mengetahui bahwa Distro Linux yang bernama Ubuntu dibuat dengan berbasiskan pada Debian, maka kali ini ada Distro Linux yang berbasiskan pada Debian dan Ubuntu. Namanya adalah Mint atau yang biasa disebut Linux Mint.</w:t>
      </w:r>
    </w:p>
    <w:p>
      <w:pPr>
        <w:spacing w:beforeAutospacing="1" w:afterAutospacing="1" w:line="240" w:lineRule="auto"/>
        <w:rPr>
          <w:rFonts w:ascii="Arial" w:hAnsi="Arial" w:eastAsia="Times New Roman" w:cs="Arial"/>
          <w:sz w:val="28"/>
          <w:szCs w:val="28"/>
        </w:rPr>
      </w:pPr>
      <w:bookmarkStart w:id="0" w:name="_GoBack"/>
      <w:bookmarkEnd w:id="0"/>
    </w:p>
    <w:p>
      <w:pPr>
        <w:numPr>
          <w:ilvl w:val="0"/>
          <w:numId w:val="0"/>
        </w:numPr>
        <w:spacing w:beforeAutospacing="1" w:afterAutospacing="1" w:line="240" w:lineRule="auto"/>
        <w:outlineLvl w:val="2"/>
        <w:rPr>
          <w:rFonts w:ascii="Arial" w:hAnsi="Arial" w:eastAsia="Times New Roman" w:cs="Arial"/>
          <w:b/>
          <w:bCs/>
          <w:sz w:val="28"/>
          <w:szCs w:val="28"/>
        </w:rPr>
      </w:pPr>
      <w:r>
        <w:rPr>
          <w:rFonts w:ascii="Arial" w:hAnsi="Arial" w:eastAsia="Times New Roman" w:cs="Arial"/>
          <w:b/>
          <w:bCs/>
          <w:sz w:val="28"/>
          <w:szCs w:val="28"/>
        </w:rPr>
        <w:t>9. Zorin</w:t>
      </w:r>
    </w:p>
    <w:p>
      <w:pPr>
        <w:spacing w:beforeAutospacing="1" w:afterAutospacing="1" w:line="240" w:lineRule="auto"/>
      </w:pPr>
      <w:r>
        <w:rPr>
          <w:rFonts w:ascii="Arial" w:hAnsi="Arial"/>
        </w:rPr>
        <w:drawing>
          <wp:inline distT="0" distB="0" distL="0" distR="0">
            <wp:extent cx="952500" cy="952500"/>
            <wp:effectExtent l="0" t="0" r="0" b="0"/>
            <wp:docPr id="9" name="Picture 1" descr="zo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zorin"/>
                    <pic:cNvPicPr>
                      <a:picLocks noChangeAspect="1" noChangeArrowheads="1"/>
                    </pic:cNvPicPr>
                  </pic:nvPicPr>
                  <pic:blipFill>
                    <a:blip r:embed="rId11"/>
                    <a:stretch>
                      <a:fillRect/>
                    </a:stretch>
                  </pic:blipFill>
                  <pic:spPr>
                    <a:xfrm>
                      <a:off x="0" y="0"/>
                      <a:ext cx="952500" cy="952500"/>
                    </a:xfrm>
                    <a:prstGeom prst="rect">
                      <a:avLst/>
                    </a:prstGeom>
                  </pic:spPr>
                </pic:pic>
              </a:graphicData>
            </a:graphic>
          </wp:inline>
        </w:drawing>
      </w:r>
      <w:r>
        <w:rPr>
          <w:rFonts w:ascii="Arial" w:hAnsi="Arial" w:eastAsia="Times New Roman" w:cs="Arial"/>
          <w:sz w:val="28"/>
          <w:szCs w:val="28"/>
        </w:rPr>
        <w:t xml:space="preserve">Zorin ini merupakan salah satu Distro Linux yang memiliki tampilan grafis sangat mirip dengan Windows, bahkan termasuk pada aplikasi – aplikasinya. Sejak awal tujuan pembuatan sistem operasi ini memang agar para pengguna yang terbiasa dengan </w:t>
      </w:r>
      <w:r>
        <w:fldChar w:fldCharType="begin"/>
      </w:r>
      <w:r>
        <w:instrText xml:space="preserve"> HYPERLINK "https://www.nesabamedia.com/pengertian-windows-dan-sejarah-windows/" \t "_blank" \h </w:instrText>
      </w:r>
      <w:r>
        <w:fldChar w:fldCharType="separate"/>
      </w:r>
      <w:r>
        <w:rPr>
          <w:rStyle w:val="423"/>
          <w:rFonts w:ascii="Arial" w:hAnsi="Arial" w:eastAsia="Times New Roman" w:cs="Arial"/>
          <w:sz w:val="28"/>
          <w:szCs w:val="28"/>
        </w:rPr>
        <w:t>Windows</w:t>
      </w:r>
      <w:r>
        <w:rPr>
          <w:rStyle w:val="423"/>
          <w:rFonts w:ascii="Arial" w:hAnsi="Arial" w:eastAsia="Times New Roman" w:cs="Arial"/>
          <w:sz w:val="28"/>
          <w:szCs w:val="28"/>
        </w:rPr>
        <w:fldChar w:fldCharType="end"/>
      </w:r>
      <w:r>
        <w:rPr>
          <w:rFonts w:ascii="Arial" w:hAnsi="Arial" w:eastAsia="Times New Roman" w:cs="Arial"/>
          <w:sz w:val="28"/>
          <w:szCs w:val="28"/>
        </w:rPr>
        <w:t xml:space="preserve"> dapat menikmati fitur dari Linux tanpa harus mengalami kesulitan</w:t>
      </w:r>
      <w:r>
        <w:rPr>
          <w:rFonts w:ascii="Arial" w:hAnsi="Arial" w:eastAsia="Times New Roman" w:cs="Times New Roman"/>
          <w:sz w:val="24"/>
          <w:szCs w:val="24"/>
        </w:rPr>
        <w:t>.</w:t>
      </w:r>
    </w:p>
    <w:p>
      <w:pPr>
        <w:spacing w:beforeAutospacing="1" w:afterAutospacing="1" w:line="240" w:lineRule="auto"/>
        <w:rPr>
          <w:rFonts w:ascii="Arial" w:hAnsi="Arial" w:eastAsia="Times New Roman" w:cs="Times New Roman"/>
          <w:sz w:val="24"/>
          <w:szCs w:val="24"/>
        </w:rPr>
      </w:pPr>
    </w:p>
    <w:p>
      <w:pPr>
        <w:pStyle w:val="426"/>
        <w:numPr>
          <w:ilvl w:val="0"/>
          <w:numId w:val="1"/>
        </w:numPr>
        <w:spacing w:beforeAutospacing="1" w:afterAutospacing="1" w:line="240" w:lineRule="auto"/>
        <w:contextualSpacing/>
        <w:jc w:val="center"/>
        <w:rPr>
          <w:rFonts w:ascii="Times New Roman" w:hAnsi="Times New Roman" w:eastAsia="Times New Roman" w:cs="Times New Roman"/>
          <w:b/>
          <w:sz w:val="40"/>
          <w:szCs w:val="40"/>
        </w:rPr>
      </w:pPr>
      <w:r>
        <w:rPr>
          <w:rFonts w:ascii="Arial" w:hAnsi="Arial" w:eastAsia="Times New Roman" w:cs="Times New Roman"/>
          <w:b/>
          <w:sz w:val="40"/>
          <w:szCs w:val="40"/>
        </w:rPr>
        <w:t>Jelaskan 20 Perintah yang sama diantara masing – masing distro</w:t>
      </w:r>
    </w:p>
    <w:p>
      <w:pPr>
        <w:pStyle w:val="3"/>
        <w:rPr>
          <w:sz w:val="28"/>
          <w:szCs w:val="28"/>
        </w:rPr>
      </w:pPr>
      <w:r>
        <w:rPr>
          <w:rStyle w:val="11"/>
          <w:rFonts w:ascii="Arial" w:hAnsi="Arial"/>
          <w:b/>
          <w:bCs/>
          <w:sz w:val="28"/>
          <w:szCs w:val="28"/>
        </w:rPr>
        <w:t>mkdir</w:t>
      </w:r>
      <w:r>
        <w:rPr>
          <w:rFonts w:ascii="Arial" w:hAnsi="Arial"/>
          <w:sz w:val="28"/>
          <w:szCs w:val="28"/>
        </w:rPr>
        <w:t xml:space="preserve"> membuat direktori </w:t>
      </w:r>
    </w:p>
    <w:p>
      <w:pPr>
        <w:numPr>
          <w:ilvl w:val="0"/>
          <w:numId w:val="2"/>
        </w:numPr>
        <w:spacing w:beforeAutospacing="1" w:after="0" w:line="240" w:lineRule="auto"/>
        <w:rPr>
          <w:sz w:val="28"/>
          <w:szCs w:val="28"/>
        </w:rPr>
      </w:pPr>
      <w:r>
        <w:rPr>
          <w:rFonts w:ascii="Arial" w:hAnsi="Arial"/>
          <w:sz w:val="28"/>
          <w:szCs w:val="28"/>
        </w:rPr>
        <w:t>Penggunaan: mkdir [OPTION] DIRECTORY</w:t>
      </w:r>
    </w:p>
    <w:p>
      <w:pPr>
        <w:numPr>
          <w:ilvl w:val="0"/>
          <w:numId w:val="2"/>
        </w:numPr>
        <w:spacing w:before="0" w:afterAutospacing="1" w:line="240" w:lineRule="auto"/>
        <w:rPr>
          <w:sz w:val="28"/>
          <w:szCs w:val="28"/>
        </w:rPr>
      </w:pPr>
      <w:r>
        <w:rPr>
          <w:rFonts w:ascii="Arial" w:hAnsi="Arial"/>
          <w:sz w:val="28"/>
          <w:szCs w:val="28"/>
        </w:rPr>
        <w:t>Contoh: mkdir lhn</w:t>
      </w:r>
    </w:p>
    <w:p>
      <w:pPr>
        <w:pStyle w:val="3"/>
        <w:rPr>
          <w:sz w:val="28"/>
          <w:szCs w:val="28"/>
        </w:rPr>
      </w:pPr>
      <w:r>
        <w:rPr>
          <w:rStyle w:val="11"/>
          <w:rFonts w:ascii="Arial" w:hAnsi="Arial"/>
          <w:b/>
          <w:bCs/>
          <w:sz w:val="28"/>
          <w:szCs w:val="28"/>
        </w:rPr>
        <w:t>ls</w:t>
      </w:r>
      <w:r>
        <w:rPr>
          <w:rFonts w:ascii="Arial" w:hAnsi="Arial"/>
          <w:sz w:val="28"/>
          <w:szCs w:val="28"/>
        </w:rPr>
        <w:t xml:space="preserve"> list daftar direktori </w:t>
      </w:r>
    </w:p>
    <w:p>
      <w:pPr>
        <w:numPr>
          <w:ilvl w:val="0"/>
          <w:numId w:val="3"/>
        </w:numPr>
        <w:spacing w:beforeAutospacing="1" w:after="0" w:line="240" w:lineRule="auto"/>
        <w:rPr>
          <w:sz w:val="28"/>
          <w:szCs w:val="28"/>
        </w:rPr>
      </w:pPr>
      <w:r>
        <w:rPr>
          <w:rFonts w:ascii="Arial" w:hAnsi="Arial"/>
          <w:sz w:val="28"/>
          <w:szCs w:val="28"/>
        </w:rPr>
        <w:t>Penggunaan: ls [OPTION] [FILE]</w:t>
      </w:r>
    </w:p>
    <w:p>
      <w:pPr>
        <w:numPr>
          <w:ilvl w:val="0"/>
          <w:numId w:val="3"/>
        </w:numPr>
        <w:spacing w:before="0" w:afterAutospacing="1" w:line="240" w:lineRule="auto"/>
        <w:rPr>
          <w:sz w:val="28"/>
          <w:szCs w:val="28"/>
        </w:rPr>
      </w:pPr>
      <w:r>
        <w:rPr>
          <w:rFonts w:ascii="Arial" w:hAnsi="Arial"/>
          <w:sz w:val="28"/>
          <w:szCs w:val="28"/>
        </w:rPr>
        <w:t>Contoh: ls, ls l, ls lhn</w:t>
      </w:r>
    </w:p>
    <w:p>
      <w:pPr>
        <w:pStyle w:val="3"/>
        <w:rPr>
          <w:sz w:val="28"/>
          <w:szCs w:val="28"/>
        </w:rPr>
      </w:pPr>
      <w:r>
        <w:rPr>
          <w:rStyle w:val="11"/>
          <w:rFonts w:ascii="Arial" w:hAnsi="Arial"/>
          <w:b/>
          <w:bCs/>
          <w:sz w:val="28"/>
          <w:szCs w:val="28"/>
        </w:rPr>
        <w:t>cd</w:t>
      </w:r>
      <w:r>
        <w:rPr>
          <w:rFonts w:ascii="Arial" w:hAnsi="Arial"/>
          <w:sz w:val="28"/>
          <w:szCs w:val="28"/>
        </w:rPr>
        <w:t xml:space="preserve"> mengubah direktori </w:t>
      </w:r>
    </w:p>
    <w:p>
      <w:pPr>
        <w:numPr>
          <w:ilvl w:val="0"/>
          <w:numId w:val="4"/>
        </w:numPr>
        <w:spacing w:beforeAutospacing="1" w:after="0" w:line="240" w:lineRule="auto"/>
        <w:rPr>
          <w:sz w:val="28"/>
          <w:szCs w:val="28"/>
        </w:rPr>
      </w:pPr>
      <w:r>
        <w:rPr>
          <w:rFonts w:ascii="Arial" w:hAnsi="Arial"/>
          <w:sz w:val="28"/>
          <w:szCs w:val="28"/>
        </w:rPr>
        <w:t>Penggunaan: cd [DIRECTORY]</w:t>
      </w:r>
    </w:p>
    <w:p>
      <w:pPr>
        <w:numPr>
          <w:ilvl w:val="0"/>
          <w:numId w:val="4"/>
        </w:numPr>
        <w:spacing w:before="0" w:afterAutospacing="1" w:line="240" w:lineRule="auto"/>
        <w:rPr>
          <w:sz w:val="28"/>
          <w:szCs w:val="28"/>
        </w:rPr>
      </w:pPr>
      <w:r>
        <w:rPr>
          <w:rFonts w:ascii="Arial" w:hAnsi="Arial"/>
          <w:sz w:val="28"/>
          <w:szCs w:val="28"/>
        </w:rPr>
        <w:t>Contoh: cd lhn</w:t>
      </w:r>
    </w:p>
    <w:p>
      <w:pPr>
        <w:pStyle w:val="3"/>
        <w:rPr>
          <w:sz w:val="28"/>
          <w:szCs w:val="28"/>
        </w:rPr>
      </w:pPr>
      <w:r>
        <w:rPr>
          <w:rStyle w:val="11"/>
          <w:rFonts w:ascii="Arial" w:hAnsi="Arial"/>
          <w:b/>
          <w:bCs/>
          <w:sz w:val="28"/>
          <w:szCs w:val="28"/>
        </w:rPr>
        <w:t>pwd</w:t>
      </w:r>
      <w:r>
        <w:rPr>
          <w:rFonts w:ascii="Arial" w:hAnsi="Arial"/>
          <w:sz w:val="28"/>
          <w:szCs w:val="28"/>
        </w:rPr>
        <w:t xml:space="preserve"> - cetak nama direktori saat ini </w:t>
      </w:r>
    </w:p>
    <w:p>
      <w:pPr>
        <w:numPr>
          <w:ilvl w:val="0"/>
          <w:numId w:val="5"/>
        </w:numPr>
        <w:spacing w:beforeAutospacing="1" w:afterAutospacing="1" w:line="240" w:lineRule="auto"/>
        <w:rPr>
          <w:sz w:val="28"/>
          <w:szCs w:val="28"/>
        </w:rPr>
      </w:pPr>
      <w:r>
        <w:rPr>
          <w:rFonts w:ascii="Arial" w:hAnsi="Arial"/>
          <w:sz w:val="28"/>
          <w:szCs w:val="28"/>
        </w:rPr>
        <w:t>Penggunaan: pwd</w:t>
      </w:r>
    </w:p>
    <w:p>
      <w:pPr>
        <w:pStyle w:val="3"/>
        <w:rPr>
          <w:sz w:val="28"/>
          <w:szCs w:val="28"/>
        </w:rPr>
      </w:pPr>
      <w:r>
        <w:rPr>
          <w:rStyle w:val="11"/>
          <w:rFonts w:ascii="Arial" w:hAnsi="Arial"/>
          <w:b/>
          <w:bCs/>
          <w:sz w:val="28"/>
          <w:szCs w:val="28"/>
        </w:rPr>
        <w:t>vim</w:t>
      </w:r>
      <w:r>
        <w:rPr>
          <w:rFonts w:ascii="Arial" w:hAnsi="Arial"/>
          <w:sz w:val="28"/>
          <w:szCs w:val="28"/>
        </w:rPr>
        <w:t xml:space="preserve"> Vi Improved, a programmers text editor </w:t>
      </w:r>
    </w:p>
    <w:p>
      <w:pPr>
        <w:numPr>
          <w:ilvl w:val="0"/>
          <w:numId w:val="6"/>
        </w:numPr>
        <w:spacing w:beforeAutospacing="1" w:after="0" w:line="240" w:lineRule="auto"/>
        <w:rPr>
          <w:sz w:val="28"/>
          <w:szCs w:val="28"/>
        </w:rPr>
      </w:pPr>
      <w:r>
        <w:rPr>
          <w:rFonts w:ascii="Arial" w:hAnsi="Arial"/>
          <w:sz w:val="28"/>
          <w:szCs w:val="28"/>
        </w:rPr>
        <w:t>Penggunaan: vim [OPTION] [file]</w:t>
      </w:r>
    </w:p>
    <w:p>
      <w:pPr>
        <w:numPr>
          <w:ilvl w:val="0"/>
          <w:numId w:val="6"/>
        </w:numPr>
        <w:spacing w:before="0" w:afterAutospacing="1" w:line="240" w:lineRule="auto"/>
        <w:rPr>
          <w:sz w:val="28"/>
          <w:szCs w:val="28"/>
        </w:rPr>
      </w:pPr>
      <w:r>
        <w:rPr>
          <w:rFonts w:ascii="Arial" w:hAnsi="Arial"/>
          <w:sz w:val="28"/>
          <w:szCs w:val="28"/>
        </w:rPr>
        <w:t>Contoh: vim lhn.txt</w:t>
      </w:r>
    </w:p>
    <w:p>
      <w:pPr>
        <w:pStyle w:val="3"/>
        <w:rPr>
          <w:sz w:val="28"/>
          <w:szCs w:val="28"/>
        </w:rPr>
      </w:pPr>
      <w:r>
        <w:rPr>
          <w:rStyle w:val="11"/>
          <w:rFonts w:ascii="Arial" w:hAnsi="Arial"/>
          <w:b/>
          <w:bCs/>
          <w:sz w:val="28"/>
          <w:szCs w:val="28"/>
        </w:rPr>
        <w:t>cp</w:t>
      </w:r>
      <w:r>
        <w:rPr>
          <w:rFonts w:ascii="Arial" w:hAnsi="Arial"/>
          <w:sz w:val="28"/>
          <w:szCs w:val="28"/>
        </w:rPr>
        <w:t xml:space="preserve"> copy file dan direktori </w:t>
      </w:r>
    </w:p>
    <w:p>
      <w:pPr>
        <w:numPr>
          <w:ilvl w:val="0"/>
          <w:numId w:val="7"/>
        </w:numPr>
        <w:spacing w:beforeAutospacing="1" w:after="0" w:line="240" w:lineRule="auto"/>
        <w:rPr>
          <w:sz w:val="28"/>
          <w:szCs w:val="28"/>
        </w:rPr>
      </w:pPr>
      <w:r>
        <w:rPr>
          <w:rFonts w:ascii="Arial" w:hAnsi="Arial"/>
          <w:sz w:val="28"/>
          <w:szCs w:val="28"/>
        </w:rPr>
        <w:t>Penggunaan: cp [OPTION] SOURCE DEST</w:t>
      </w:r>
    </w:p>
    <w:p>
      <w:pPr>
        <w:numPr>
          <w:ilvl w:val="0"/>
          <w:numId w:val="7"/>
        </w:numPr>
        <w:spacing w:before="0" w:after="0" w:line="240" w:lineRule="auto"/>
        <w:rPr>
          <w:sz w:val="28"/>
          <w:szCs w:val="28"/>
        </w:rPr>
      </w:pPr>
      <w:r>
        <w:rPr>
          <w:rFonts w:ascii="Arial" w:hAnsi="Arial"/>
          <w:sz w:val="28"/>
          <w:szCs w:val="28"/>
        </w:rPr>
        <w:t>Contoh: cp sample.txt sample_copy.txt</w:t>
      </w:r>
    </w:p>
    <w:p>
      <w:pPr>
        <w:numPr>
          <w:ilvl w:val="0"/>
          <w:numId w:val="7"/>
        </w:numPr>
        <w:spacing w:before="0" w:afterAutospacing="1" w:line="240" w:lineRule="auto"/>
        <w:rPr>
          <w:sz w:val="28"/>
          <w:szCs w:val="28"/>
        </w:rPr>
      </w:pPr>
      <w:r>
        <w:rPr>
          <w:rFonts w:ascii="Arial" w:hAnsi="Arial"/>
          <w:sz w:val="28"/>
          <w:szCs w:val="28"/>
        </w:rPr>
        <w:t>cp sample_copy.txt target_dir</w:t>
      </w:r>
    </w:p>
    <w:p>
      <w:pPr>
        <w:pStyle w:val="3"/>
        <w:rPr>
          <w:sz w:val="28"/>
          <w:szCs w:val="28"/>
        </w:rPr>
      </w:pPr>
      <w:r>
        <w:rPr>
          <w:rStyle w:val="11"/>
          <w:rFonts w:ascii="Arial" w:hAnsi="Arial"/>
          <w:b/>
          <w:bCs/>
          <w:sz w:val="28"/>
          <w:szCs w:val="28"/>
        </w:rPr>
        <w:t>mv</w:t>
      </w:r>
      <w:r>
        <w:rPr>
          <w:rFonts w:ascii="Arial" w:hAnsi="Arial"/>
          <w:sz w:val="28"/>
          <w:szCs w:val="28"/>
        </w:rPr>
        <w:t xml:space="preserve"> memindah (mengganti nama) file </w:t>
      </w:r>
    </w:p>
    <w:p>
      <w:pPr>
        <w:numPr>
          <w:ilvl w:val="0"/>
          <w:numId w:val="8"/>
        </w:numPr>
        <w:spacing w:beforeAutospacing="1" w:after="0" w:line="240" w:lineRule="auto"/>
        <w:rPr>
          <w:sz w:val="28"/>
          <w:szCs w:val="28"/>
        </w:rPr>
      </w:pPr>
      <w:r>
        <w:rPr>
          <w:rFonts w:ascii="Arial" w:hAnsi="Arial"/>
          <w:sz w:val="28"/>
          <w:szCs w:val="28"/>
        </w:rPr>
        <w:t>Penggunaan: mv [OPTION] SOURCE DEST</w:t>
      </w:r>
    </w:p>
    <w:p>
      <w:pPr>
        <w:numPr>
          <w:ilvl w:val="0"/>
          <w:numId w:val="8"/>
        </w:numPr>
        <w:spacing w:before="0" w:after="0" w:line="240" w:lineRule="auto"/>
        <w:rPr>
          <w:sz w:val="28"/>
          <w:szCs w:val="28"/>
        </w:rPr>
      </w:pPr>
      <w:r>
        <w:rPr>
          <w:rFonts w:ascii="Arial" w:hAnsi="Arial"/>
          <w:sz w:val="28"/>
          <w:szCs w:val="28"/>
        </w:rPr>
        <w:t>Contoh: mv source.txt target_dir</w:t>
      </w:r>
    </w:p>
    <w:p>
      <w:pPr>
        <w:numPr>
          <w:ilvl w:val="0"/>
          <w:numId w:val="8"/>
        </w:numPr>
        <w:spacing w:before="0" w:afterAutospacing="1" w:line="240" w:lineRule="auto"/>
        <w:rPr>
          <w:sz w:val="28"/>
          <w:szCs w:val="28"/>
        </w:rPr>
      </w:pPr>
      <w:r>
        <w:rPr>
          <w:rFonts w:ascii="Arial" w:hAnsi="Arial"/>
          <w:sz w:val="28"/>
          <w:szCs w:val="28"/>
        </w:rPr>
        <w:t>mv old.txt new.txt</w:t>
      </w:r>
    </w:p>
    <w:p>
      <w:pPr>
        <w:pStyle w:val="3"/>
        <w:rPr>
          <w:sz w:val="28"/>
          <w:szCs w:val="28"/>
        </w:rPr>
      </w:pPr>
      <w:r>
        <w:rPr>
          <w:rStyle w:val="11"/>
          <w:rFonts w:ascii="Arial" w:hAnsi="Arial"/>
          <w:b/>
          <w:bCs/>
          <w:sz w:val="28"/>
          <w:szCs w:val="28"/>
        </w:rPr>
        <w:t>rm</w:t>
      </w:r>
      <w:r>
        <w:rPr>
          <w:rFonts w:ascii="Arial" w:hAnsi="Arial"/>
          <w:sz w:val="28"/>
          <w:szCs w:val="28"/>
        </w:rPr>
        <w:t xml:space="preserve"> menghapus file atau direktori </w:t>
      </w:r>
    </w:p>
    <w:p>
      <w:pPr>
        <w:numPr>
          <w:ilvl w:val="0"/>
          <w:numId w:val="9"/>
        </w:numPr>
        <w:spacing w:beforeAutospacing="1" w:after="0" w:line="240" w:lineRule="auto"/>
        <w:rPr>
          <w:sz w:val="28"/>
          <w:szCs w:val="28"/>
        </w:rPr>
      </w:pPr>
      <w:r>
        <w:rPr>
          <w:rFonts w:ascii="Arial" w:hAnsi="Arial"/>
          <w:sz w:val="28"/>
          <w:szCs w:val="28"/>
        </w:rPr>
        <w:t>Penggunaan: rm [OPTION] FILE</w:t>
      </w:r>
    </w:p>
    <w:p>
      <w:pPr>
        <w:numPr>
          <w:ilvl w:val="0"/>
          <w:numId w:val="9"/>
        </w:numPr>
        <w:spacing w:before="0" w:afterAutospacing="1" w:line="240" w:lineRule="auto"/>
        <w:rPr>
          <w:sz w:val="28"/>
          <w:szCs w:val="28"/>
        </w:rPr>
      </w:pPr>
      <w:r>
        <w:rPr>
          <w:rFonts w:ascii="Arial" w:hAnsi="Arial"/>
          <w:sz w:val="28"/>
          <w:szCs w:val="28"/>
        </w:rPr>
        <w:t>Contoh: rm file1.txt , rm rf some_dir</w:t>
      </w:r>
    </w:p>
    <w:p>
      <w:pPr>
        <w:pStyle w:val="3"/>
        <w:rPr>
          <w:sz w:val="28"/>
          <w:szCs w:val="28"/>
        </w:rPr>
      </w:pPr>
      <w:r>
        <w:rPr>
          <w:rStyle w:val="11"/>
          <w:rFonts w:ascii="Arial" w:hAnsi="Arial"/>
          <w:b/>
          <w:bCs/>
          <w:sz w:val="28"/>
          <w:szCs w:val="28"/>
        </w:rPr>
        <w:t>find</w:t>
      </w:r>
      <w:r>
        <w:rPr>
          <w:rFonts w:ascii="Arial" w:hAnsi="Arial"/>
          <w:sz w:val="28"/>
          <w:szCs w:val="28"/>
        </w:rPr>
        <w:t xml:space="preserve"> mencari </w:t>
      </w:r>
    </w:p>
    <w:p>
      <w:pPr>
        <w:numPr>
          <w:ilvl w:val="0"/>
          <w:numId w:val="10"/>
        </w:numPr>
        <w:spacing w:beforeAutospacing="1" w:after="0" w:line="240" w:lineRule="auto"/>
        <w:rPr>
          <w:sz w:val="28"/>
          <w:szCs w:val="28"/>
        </w:rPr>
      </w:pPr>
      <w:r>
        <w:rPr>
          <w:rFonts w:ascii="Arial" w:hAnsi="Arial"/>
          <w:sz w:val="28"/>
          <w:szCs w:val="28"/>
        </w:rPr>
        <w:t>Penggunaan: find [OPTION] [path] [pattern]</w:t>
      </w:r>
    </w:p>
    <w:p>
      <w:pPr>
        <w:numPr>
          <w:ilvl w:val="0"/>
          <w:numId w:val="10"/>
        </w:numPr>
        <w:spacing w:before="0" w:afterAutospacing="1" w:line="240" w:lineRule="auto"/>
        <w:rPr>
          <w:sz w:val="28"/>
          <w:szCs w:val="28"/>
        </w:rPr>
      </w:pPr>
      <w:r>
        <w:rPr>
          <w:rFonts w:ascii="Arial" w:hAnsi="Arial"/>
          <w:sz w:val="28"/>
          <w:szCs w:val="28"/>
        </w:rPr>
        <w:t>Contoh: find file1.txt, find name file1.txt</w:t>
      </w:r>
    </w:p>
    <w:p>
      <w:pPr>
        <w:pStyle w:val="3"/>
        <w:rPr>
          <w:sz w:val="28"/>
          <w:szCs w:val="28"/>
        </w:rPr>
      </w:pPr>
      <w:r>
        <w:rPr>
          <w:rStyle w:val="11"/>
          <w:rFonts w:ascii="Arial" w:hAnsi="Arial"/>
          <w:b/>
          <w:bCs/>
          <w:sz w:val="28"/>
          <w:szCs w:val="28"/>
        </w:rPr>
        <w:t>history</w:t>
      </w:r>
      <w:r>
        <w:rPr>
          <w:rFonts w:ascii="Arial" w:hAnsi="Arial"/>
          <w:sz w:val="28"/>
          <w:szCs w:val="28"/>
        </w:rPr>
        <w:t xml:space="preserve"> prints recently used commands </w:t>
      </w:r>
    </w:p>
    <w:p>
      <w:pPr>
        <w:numPr>
          <w:ilvl w:val="0"/>
          <w:numId w:val="11"/>
        </w:numPr>
        <w:spacing w:beforeAutospacing="1" w:afterAutospacing="1" w:line="240" w:lineRule="auto"/>
        <w:rPr>
          <w:sz w:val="28"/>
          <w:szCs w:val="28"/>
        </w:rPr>
      </w:pPr>
      <w:r>
        <w:rPr>
          <w:rFonts w:ascii="Arial" w:hAnsi="Arial"/>
          <w:sz w:val="28"/>
          <w:szCs w:val="28"/>
        </w:rPr>
        <w:t>Penggunaan: history</w:t>
      </w:r>
    </w:p>
    <w:p>
      <w:pPr>
        <w:pStyle w:val="3"/>
        <w:rPr>
          <w:sz w:val="28"/>
          <w:szCs w:val="28"/>
        </w:rPr>
      </w:pPr>
      <w:r>
        <w:rPr>
          <w:rStyle w:val="11"/>
          <w:rFonts w:ascii="Arial" w:hAnsi="Arial"/>
          <w:b/>
          <w:bCs/>
          <w:sz w:val="28"/>
          <w:szCs w:val="28"/>
        </w:rPr>
        <w:t>cat</w:t>
      </w:r>
      <w:r>
        <w:rPr>
          <w:rFonts w:ascii="Arial" w:hAnsi="Arial"/>
          <w:sz w:val="28"/>
          <w:szCs w:val="28"/>
        </w:rPr>
        <w:t xml:space="preserve"> menyatukan file dan menampilkan dalam </w:t>
      </w:r>
      <w:r>
        <w:rPr>
          <w:rStyle w:val="10"/>
          <w:rFonts w:ascii="Arial" w:hAnsi="Arial"/>
          <w:sz w:val="28"/>
          <w:szCs w:val="28"/>
        </w:rPr>
        <w:t>output</w:t>
      </w:r>
      <w:r>
        <w:rPr>
          <w:rFonts w:ascii="Arial" w:hAnsi="Arial"/>
          <w:sz w:val="28"/>
          <w:szCs w:val="28"/>
        </w:rPr>
        <w:t xml:space="preserve"> standar </w:t>
      </w:r>
    </w:p>
    <w:p>
      <w:pPr>
        <w:numPr>
          <w:ilvl w:val="0"/>
          <w:numId w:val="12"/>
        </w:numPr>
        <w:spacing w:beforeAutospacing="1" w:after="0" w:line="240" w:lineRule="auto"/>
        <w:rPr>
          <w:sz w:val="28"/>
          <w:szCs w:val="28"/>
        </w:rPr>
      </w:pPr>
      <w:r>
        <w:rPr>
          <w:rFonts w:ascii="Arial" w:hAnsi="Arial"/>
          <w:sz w:val="28"/>
          <w:szCs w:val="28"/>
        </w:rPr>
        <w:t>Penggunaan: cat [OPTION] [FILE]</w:t>
      </w:r>
    </w:p>
    <w:p>
      <w:pPr>
        <w:numPr>
          <w:ilvl w:val="0"/>
          <w:numId w:val="12"/>
        </w:numPr>
        <w:spacing w:before="0" w:after="0" w:line="240" w:lineRule="auto"/>
        <w:rPr>
          <w:sz w:val="28"/>
          <w:szCs w:val="28"/>
        </w:rPr>
      </w:pPr>
      <w:r>
        <w:rPr>
          <w:rFonts w:ascii="Arial" w:hAnsi="Arial"/>
          <w:sz w:val="28"/>
          <w:szCs w:val="28"/>
        </w:rPr>
        <w:t>Contoh: cat file1.txt file2.txt</w:t>
      </w:r>
    </w:p>
    <w:p>
      <w:pPr>
        <w:numPr>
          <w:ilvl w:val="0"/>
          <w:numId w:val="12"/>
        </w:numPr>
        <w:spacing w:before="0" w:afterAutospacing="1" w:line="240" w:lineRule="auto"/>
        <w:rPr>
          <w:sz w:val="28"/>
          <w:szCs w:val="28"/>
        </w:rPr>
      </w:pPr>
      <w:r>
        <w:rPr>
          <w:rFonts w:ascii="Arial" w:hAnsi="Arial"/>
          <w:sz w:val="28"/>
          <w:szCs w:val="28"/>
        </w:rPr>
        <w:t>cat n file1.txt</w:t>
      </w:r>
    </w:p>
    <w:p>
      <w:pPr>
        <w:pStyle w:val="3"/>
        <w:rPr>
          <w:sz w:val="28"/>
          <w:szCs w:val="28"/>
        </w:rPr>
      </w:pPr>
      <w:r>
        <w:rPr>
          <w:rStyle w:val="11"/>
          <w:rFonts w:ascii="Arial" w:hAnsi="Arial"/>
          <w:b/>
          <w:bCs/>
          <w:sz w:val="28"/>
          <w:szCs w:val="28"/>
        </w:rPr>
        <w:t>echo</w:t>
      </w:r>
      <w:r>
        <w:rPr>
          <w:rFonts w:ascii="Arial" w:hAnsi="Arial"/>
          <w:sz w:val="28"/>
          <w:szCs w:val="28"/>
        </w:rPr>
        <w:t xml:space="preserve"> menampilkan baris teks </w:t>
      </w:r>
    </w:p>
    <w:p>
      <w:pPr>
        <w:numPr>
          <w:ilvl w:val="0"/>
          <w:numId w:val="13"/>
        </w:numPr>
        <w:spacing w:beforeAutospacing="1" w:after="0" w:line="240" w:lineRule="auto"/>
        <w:rPr>
          <w:sz w:val="28"/>
          <w:szCs w:val="28"/>
        </w:rPr>
      </w:pPr>
      <w:r>
        <w:rPr>
          <w:rFonts w:ascii="Arial" w:hAnsi="Arial"/>
          <w:sz w:val="28"/>
          <w:szCs w:val="28"/>
        </w:rPr>
        <w:t>Penggunaan: echo [OPTION] [string]</w:t>
      </w:r>
    </w:p>
    <w:p>
      <w:pPr>
        <w:numPr>
          <w:ilvl w:val="0"/>
          <w:numId w:val="13"/>
        </w:numPr>
        <w:spacing w:before="0" w:after="0" w:line="240" w:lineRule="auto"/>
        <w:rPr>
          <w:sz w:val="28"/>
          <w:szCs w:val="28"/>
        </w:rPr>
      </w:pPr>
      <w:r>
        <w:rPr>
          <w:rFonts w:ascii="Arial" w:hAnsi="Arial"/>
          <w:sz w:val="28"/>
          <w:szCs w:val="28"/>
        </w:rPr>
        <w:t>Contoh: echo I love India</w:t>
      </w:r>
    </w:p>
    <w:p>
      <w:pPr>
        <w:numPr>
          <w:ilvl w:val="0"/>
          <w:numId w:val="13"/>
        </w:numPr>
        <w:spacing w:before="0" w:afterAutospacing="1" w:line="240" w:lineRule="auto"/>
        <w:rPr>
          <w:sz w:val="28"/>
          <w:szCs w:val="28"/>
        </w:rPr>
      </w:pPr>
      <w:r>
        <w:rPr>
          <w:rFonts w:ascii="Arial" w:hAnsi="Arial"/>
          <w:sz w:val="28"/>
          <w:szCs w:val="28"/>
        </w:rPr>
        <w:t>echo $HOME</w:t>
      </w:r>
    </w:p>
    <w:p>
      <w:pPr>
        <w:pStyle w:val="3"/>
        <w:rPr>
          <w:sz w:val="28"/>
          <w:szCs w:val="28"/>
        </w:rPr>
      </w:pPr>
      <w:r>
        <w:rPr>
          <w:rStyle w:val="11"/>
          <w:rFonts w:ascii="Arial" w:hAnsi="Arial"/>
          <w:b/>
          <w:bCs/>
          <w:sz w:val="28"/>
          <w:szCs w:val="28"/>
        </w:rPr>
        <w:t>grep</w:t>
      </w:r>
      <w:r>
        <w:rPr>
          <w:rFonts w:ascii="Arial" w:hAnsi="Arial"/>
          <w:sz w:val="28"/>
          <w:szCs w:val="28"/>
        </w:rPr>
        <w:t xml:space="preserve"> menampilkan garis yang sesuai pola </w:t>
      </w:r>
    </w:p>
    <w:p>
      <w:pPr>
        <w:numPr>
          <w:ilvl w:val="0"/>
          <w:numId w:val="14"/>
        </w:numPr>
        <w:spacing w:beforeAutospacing="1" w:after="0" w:line="240" w:lineRule="auto"/>
        <w:rPr>
          <w:sz w:val="28"/>
          <w:szCs w:val="28"/>
        </w:rPr>
      </w:pPr>
      <w:r>
        <w:rPr>
          <w:rFonts w:ascii="Arial" w:hAnsi="Arial"/>
          <w:sz w:val="28"/>
          <w:szCs w:val="28"/>
        </w:rPr>
        <w:t>Penggunaan: grep [OPTION] PATTERN [FILE]</w:t>
      </w:r>
    </w:p>
    <w:p>
      <w:pPr>
        <w:numPr>
          <w:ilvl w:val="0"/>
          <w:numId w:val="14"/>
        </w:numPr>
        <w:spacing w:before="0" w:afterAutospacing="1" w:line="240" w:lineRule="auto"/>
        <w:rPr>
          <w:sz w:val="28"/>
          <w:szCs w:val="28"/>
        </w:rPr>
      </w:pPr>
      <w:r>
        <w:rPr>
          <w:rFonts w:ascii="Arial" w:hAnsi="Arial"/>
          <w:sz w:val="28"/>
          <w:szCs w:val="28"/>
        </w:rPr>
        <w:t>Contoh: grep i apple sample.txt</w:t>
      </w:r>
    </w:p>
    <w:p>
      <w:pPr>
        <w:pStyle w:val="3"/>
        <w:rPr>
          <w:sz w:val="28"/>
          <w:szCs w:val="28"/>
        </w:rPr>
      </w:pPr>
      <w:r>
        <w:rPr>
          <w:rStyle w:val="11"/>
          <w:rFonts w:ascii="Arial" w:hAnsi="Arial"/>
          <w:b/>
          <w:bCs/>
          <w:sz w:val="28"/>
          <w:szCs w:val="28"/>
        </w:rPr>
        <w:t>wc</w:t>
      </w:r>
      <w:r>
        <w:rPr>
          <w:rFonts w:ascii="Arial" w:hAnsi="Arial"/>
          <w:sz w:val="28"/>
          <w:szCs w:val="28"/>
        </w:rPr>
        <w:t xml:space="preserve"> menampilkan jumlah baris, kata dan </w:t>
      </w:r>
      <w:r>
        <w:rPr>
          <w:rStyle w:val="10"/>
          <w:rFonts w:ascii="Arial" w:hAnsi="Arial"/>
          <w:sz w:val="28"/>
          <w:szCs w:val="28"/>
        </w:rPr>
        <w:t>byte</w:t>
      </w:r>
      <w:r>
        <w:rPr>
          <w:rFonts w:ascii="Arial" w:hAnsi="Arial"/>
          <w:sz w:val="28"/>
          <w:szCs w:val="28"/>
        </w:rPr>
        <w:t xml:space="preserve"> sebuah file </w:t>
      </w:r>
    </w:p>
    <w:p>
      <w:pPr>
        <w:numPr>
          <w:ilvl w:val="0"/>
          <w:numId w:val="15"/>
        </w:numPr>
        <w:spacing w:beforeAutospacing="1" w:after="0" w:line="240" w:lineRule="auto"/>
        <w:rPr>
          <w:sz w:val="28"/>
          <w:szCs w:val="28"/>
        </w:rPr>
      </w:pPr>
      <w:r>
        <w:rPr>
          <w:rFonts w:ascii="Arial" w:hAnsi="Arial"/>
          <w:sz w:val="28"/>
          <w:szCs w:val="28"/>
        </w:rPr>
        <w:t>Penggunaan: wc [OPTION] [FILE]</w:t>
      </w:r>
    </w:p>
    <w:p>
      <w:pPr>
        <w:numPr>
          <w:ilvl w:val="0"/>
          <w:numId w:val="15"/>
        </w:numPr>
        <w:spacing w:before="0" w:after="0" w:line="240" w:lineRule="auto"/>
        <w:rPr>
          <w:sz w:val="28"/>
          <w:szCs w:val="28"/>
        </w:rPr>
      </w:pPr>
      <w:r>
        <w:rPr>
          <w:rFonts w:ascii="Arial" w:hAnsi="Arial"/>
          <w:sz w:val="28"/>
          <w:szCs w:val="28"/>
        </w:rPr>
        <w:t>Contoh: wc file1.txt</w:t>
      </w:r>
    </w:p>
    <w:p>
      <w:pPr>
        <w:numPr>
          <w:ilvl w:val="0"/>
          <w:numId w:val="15"/>
        </w:numPr>
        <w:spacing w:before="0" w:afterAutospacing="1" w:line="240" w:lineRule="auto"/>
        <w:rPr>
          <w:sz w:val="28"/>
          <w:szCs w:val="28"/>
        </w:rPr>
      </w:pPr>
      <w:r>
        <w:rPr>
          <w:rFonts w:ascii="Arial" w:hAnsi="Arial"/>
          <w:sz w:val="28"/>
          <w:szCs w:val="28"/>
        </w:rPr>
        <w:t>wc L file1.txt</w:t>
      </w:r>
    </w:p>
    <w:p>
      <w:pPr>
        <w:pStyle w:val="3"/>
        <w:rPr>
          <w:sz w:val="28"/>
          <w:szCs w:val="28"/>
        </w:rPr>
      </w:pPr>
      <w:r>
        <w:rPr>
          <w:rStyle w:val="11"/>
          <w:rFonts w:ascii="Arial" w:hAnsi="Arial"/>
          <w:b/>
          <w:bCs/>
          <w:sz w:val="28"/>
          <w:szCs w:val="28"/>
        </w:rPr>
        <w:t>sort</w:t>
      </w:r>
      <w:r>
        <w:rPr>
          <w:rFonts w:ascii="Arial" w:hAnsi="Arial"/>
          <w:sz w:val="28"/>
          <w:szCs w:val="28"/>
        </w:rPr>
        <w:t xml:space="preserve"> menyortir </w:t>
      </w:r>
    </w:p>
    <w:p>
      <w:pPr>
        <w:numPr>
          <w:ilvl w:val="0"/>
          <w:numId w:val="16"/>
        </w:numPr>
        <w:spacing w:beforeAutospacing="1" w:after="0" w:line="240" w:lineRule="auto"/>
        <w:rPr>
          <w:sz w:val="28"/>
          <w:szCs w:val="28"/>
        </w:rPr>
      </w:pPr>
      <w:r>
        <w:rPr>
          <w:rFonts w:ascii="Arial" w:hAnsi="Arial"/>
          <w:sz w:val="28"/>
          <w:szCs w:val="28"/>
        </w:rPr>
        <w:t>Penggunaan: sort [OPTION] [FILE]</w:t>
      </w:r>
    </w:p>
    <w:p>
      <w:pPr>
        <w:numPr>
          <w:ilvl w:val="0"/>
          <w:numId w:val="16"/>
        </w:numPr>
        <w:spacing w:before="0" w:after="0" w:line="240" w:lineRule="auto"/>
        <w:rPr>
          <w:sz w:val="28"/>
          <w:szCs w:val="28"/>
        </w:rPr>
      </w:pPr>
      <w:r>
        <w:rPr>
          <w:rFonts w:ascii="Arial" w:hAnsi="Arial"/>
          <w:sz w:val="28"/>
          <w:szCs w:val="28"/>
        </w:rPr>
        <w:t>Contoh: sort file1.txt</w:t>
      </w:r>
    </w:p>
    <w:p>
      <w:pPr>
        <w:numPr>
          <w:ilvl w:val="0"/>
          <w:numId w:val="16"/>
        </w:numPr>
        <w:spacing w:before="0" w:afterAutospacing="1" w:line="240" w:lineRule="auto"/>
        <w:rPr>
          <w:sz w:val="28"/>
          <w:szCs w:val="28"/>
        </w:rPr>
      </w:pPr>
      <w:r>
        <w:rPr>
          <w:rFonts w:ascii="Arial" w:hAnsi="Arial"/>
          <w:sz w:val="28"/>
          <w:szCs w:val="28"/>
        </w:rPr>
        <w:t>sort r file1.txt</w:t>
      </w:r>
    </w:p>
    <w:p>
      <w:pPr>
        <w:pStyle w:val="3"/>
        <w:rPr>
          <w:sz w:val="28"/>
          <w:szCs w:val="28"/>
        </w:rPr>
      </w:pPr>
      <w:r>
        <w:rPr>
          <w:rStyle w:val="11"/>
          <w:rFonts w:ascii="Arial" w:hAnsi="Arial"/>
          <w:b/>
          <w:bCs/>
          <w:sz w:val="28"/>
          <w:szCs w:val="28"/>
        </w:rPr>
        <w:t>tar</w:t>
      </w:r>
      <w:r>
        <w:rPr>
          <w:rFonts w:ascii="Arial" w:hAnsi="Arial"/>
          <w:sz w:val="28"/>
          <w:szCs w:val="28"/>
        </w:rPr>
        <w:t xml:space="preserve"> mengarsipkan file </w:t>
      </w:r>
    </w:p>
    <w:p>
      <w:pPr>
        <w:numPr>
          <w:ilvl w:val="0"/>
          <w:numId w:val="17"/>
        </w:numPr>
        <w:spacing w:beforeAutospacing="1" w:after="0" w:line="240" w:lineRule="auto"/>
        <w:rPr>
          <w:sz w:val="28"/>
          <w:szCs w:val="28"/>
        </w:rPr>
      </w:pPr>
      <w:r>
        <w:rPr>
          <w:rFonts w:ascii="Arial" w:hAnsi="Arial"/>
          <w:sz w:val="28"/>
          <w:szCs w:val="28"/>
        </w:rPr>
        <w:t>Penggunaan: tar [OPTION] DEST SOURCE</w:t>
      </w:r>
    </w:p>
    <w:p>
      <w:pPr>
        <w:numPr>
          <w:ilvl w:val="0"/>
          <w:numId w:val="17"/>
        </w:numPr>
        <w:spacing w:before="0" w:after="0" w:line="240" w:lineRule="auto"/>
        <w:rPr>
          <w:sz w:val="28"/>
          <w:szCs w:val="28"/>
        </w:rPr>
      </w:pPr>
      <w:r>
        <w:rPr>
          <w:rFonts w:ascii="Arial" w:hAnsi="Arial"/>
          <w:sz w:val="28"/>
          <w:szCs w:val="28"/>
        </w:rPr>
        <w:t>Contoh: tar cvf /home/archive.tar /home/original</w:t>
      </w:r>
    </w:p>
    <w:p>
      <w:pPr>
        <w:numPr>
          <w:ilvl w:val="0"/>
          <w:numId w:val="17"/>
        </w:numPr>
        <w:spacing w:before="0" w:afterAutospacing="1" w:line="240" w:lineRule="auto"/>
        <w:rPr>
          <w:sz w:val="28"/>
          <w:szCs w:val="28"/>
        </w:rPr>
      </w:pPr>
      <w:r>
        <w:rPr>
          <w:rFonts w:ascii="Arial" w:hAnsi="Arial"/>
          <w:sz w:val="28"/>
          <w:szCs w:val="28"/>
        </w:rPr>
        <w:t>tar xvf /home/archive.tar</w:t>
      </w:r>
    </w:p>
    <w:p>
      <w:pPr>
        <w:pStyle w:val="3"/>
        <w:rPr>
          <w:sz w:val="28"/>
          <w:szCs w:val="28"/>
        </w:rPr>
      </w:pPr>
      <w:r>
        <w:rPr>
          <w:rStyle w:val="11"/>
          <w:rFonts w:ascii="Arial" w:hAnsi="Arial"/>
          <w:b/>
          <w:bCs/>
          <w:sz w:val="28"/>
          <w:szCs w:val="28"/>
        </w:rPr>
        <w:t>kill</w:t>
      </w:r>
      <w:r>
        <w:rPr>
          <w:rFonts w:ascii="Arial" w:hAnsi="Arial"/>
          <w:sz w:val="28"/>
          <w:szCs w:val="28"/>
        </w:rPr>
        <w:t xml:space="preserve"> mematikan suatu proses </w:t>
      </w:r>
    </w:p>
    <w:p>
      <w:pPr>
        <w:numPr>
          <w:ilvl w:val="0"/>
          <w:numId w:val="18"/>
        </w:numPr>
        <w:spacing w:beforeAutospacing="1" w:after="0" w:line="240" w:lineRule="auto"/>
        <w:rPr>
          <w:sz w:val="28"/>
          <w:szCs w:val="28"/>
        </w:rPr>
      </w:pPr>
      <w:r>
        <w:rPr>
          <w:rFonts w:ascii="Arial" w:hAnsi="Arial"/>
          <w:sz w:val="28"/>
          <w:szCs w:val="28"/>
        </w:rPr>
        <w:t>Penggunaan: kill [OPTION] pid</w:t>
      </w:r>
    </w:p>
    <w:p>
      <w:pPr>
        <w:numPr>
          <w:ilvl w:val="0"/>
          <w:numId w:val="18"/>
        </w:numPr>
        <w:spacing w:before="0" w:afterAutospacing="1" w:line="240" w:lineRule="auto"/>
        <w:rPr>
          <w:sz w:val="28"/>
          <w:szCs w:val="28"/>
        </w:rPr>
      </w:pPr>
      <w:r>
        <w:rPr>
          <w:rFonts w:ascii="Arial" w:hAnsi="Arial"/>
          <w:sz w:val="28"/>
          <w:szCs w:val="28"/>
        </w:rPr>
        <w:t>Contoh: kill 9 2275</w:t>
      </w:r>
    </w:p>
    <w:p>
      <w:pPr>
        <w:pStyle w:val="3"/>
        <w:rPr>
          <w:sz w:val="28"/>
          <w:szCs w:val="28"/>
        </w:rPr>
      </w:pPr>
      <w:r>
        <w:rPr>
          <w:rStyle w:val="11"/>
          <w:rFonts w:ascii="Arial" w:hAnsi="Arial"/>
          <w:b/>
          <w:bCs/>
          <w:sz w:val="28"/>
          <w:szCs w:val="28"/>
        </w:rPr>
        <w:t>ps</w:t>
      </w:r>
      <w:r>
        <w:rPr>
          <w:rFonts w:ascii="Arial" w:hAnsi="Arial"/>
          <w:sz w:val="28"/>
          <w:szCs w:val="28"/>
        </w:rPr>
        <w:t xml:space="preserve"> menampilkan snapshot proses saat ini </w:t>
      </w:r>
    </w:p>
    <w:p>
      <w:pPr>
        <w:numPr>
          <w:ilvl w:val="0"/>
          <w:numId w:val="19"/>
        </w:numPr>
        <w:spacing w:beforeAutospacing="1" w:after="0" w:line="240" w:lineRule="auto"/>
        <w:rPr>
          <w:sz w:val="28"/>
          <w:szCs w:val="28"/>
        </w:rPr>
      </w:pPr>
      <w:r>
        <w:rPr>
          <w:rFonts w:ascii="Arial" w:hAnsi="Arial"/>
          <w:sz w:val="28"/>
          <w:szCs w:val="28"/>
        </w:rPr>
        <w:t>Penggunaan: ps [OPTION]</w:t>
      </w:r>
    </w:p>
    <w:p>
      <w:pPr>
        <w:numPr>
          <w:ilvl w:val="0"/>
          <w:numId w:val="19"/>
        </w:numPr>
        <w:spacing w:before="0" w:afterAutospacing="1" w:line="240" w:lineRule="auto"/>
        <w:rPr>
          <w:sz w:val="28"/>
          <w:szCs w:val="28"/>
        </w:rPr>
      </w:pPr>
      <w:r>
        <w:rPr>
          <w:rFonts w:ascii="Arial" w:hAnsi="Arial"/>
          <w:sz w:val="28"/>
          <w:szCs w:val="28"/>
        </w:rPr>
        <w:t>Contoh: ps, ps el</w:t>
      </w:r>
    </w:p>
    <w:p>
      <w:pPr>
        <w:pStyle w:val="3"/>
        <w:rPr>
          <w:sz w:val="28"/>
          <w:szCs w:val="28"/>
        </w:rPr>
      </w:pPr>
      <w:r>
        <w:rPr>
          <w:rStyle w:val="11"/>
          <w:rFonts w:ascii="Arial" w:hAnsi="Arial"/>
          <w:b/>
          <w:bCs/>
          <w:sz w:val="28"/>
          <w:szCs w:val="28"/>
        </w:rPr>
        <w:t>who</w:t>
      </w:r>
      <w:r>
        <w:rPr>
          <w:rFonts w:ascii="Arial" w:hAnsi="Arial"/>
          <w:sz w:val="28"/>
          <w:szCs w:val="28"/>
        </w:rPr>
        <w:t xml:space="preserve"> mengetahui siapa yang login </w:t>
      </w:r>
    </w:p>
    <w:p>
      <w:pPr>
        <w:numPr>
          <w:ilvl w:val="0"/>
          <w:numId w:val="20"/>
        </w:numPr>
        <w:spacing w:beforeAutospacing="1" w:after="0" w:line="240" w:lineRule="auto"/>
        <w:rPr>
          <w:sz w:val="28"/>
          <w:szCs w:val="28"/>
        </w:rPr>
      </w:pPr>
      <w:r>
        <w:rPr>
          <w:rFonts w:ascii="Arial" w:hAnsi="Arial"/>
          <w:sz w:val="28"/>
          <w:szCs w:val="28"/>
        </w:rPr>
        <w:t>Penggunaan: who [OPTION]</w:t>
      </w:r>
    </w:p>
    <w:p>
      <w:pPr>
        <w:numPr>
          <w:ilvl w:val="0"/>
          <w:numId w:val="20"/>
        </w:numPr>
        <w:spacing w:before="0" w:afterAutospacing="1" w:line="240" w:lineRule="auto"/>
        <w:rPr>
          <w:sz w:val="28"/>
          <w:szCs w:val="28"/>
        </w:rPr>
      </w:pPr>
      <w:r>
        <w:rPr>
          <w:rFonts w:ascii="Arial" w:hAnsi="Arial"/>
          <w:sz w:val="28"/>
          <w:szCs w:val="28"/>
        </w:rPr>
        <w:t>Contoh: who , who b , who q</w:t>
      </w:r>
    </w:p>
    <w:p>
      <w:pPr>
        <w:pStyle w:val="3"/>
        <w:rPr>
          <w:sz w:val="28"/>
          <w:szCs w:val="28"/>
        </w:rPr>
      </w:pPr>
      <w:r>
        <w:rPr>
          <w:rStyle w:val="11"/>
          <w:rFonts w:ascii="Arial" w:hAnsi="Arial"/>
          <w:b/>
          <w:bCs/>
          <w:sz w:val="28"/>
          <w:szCs w:val="28"/>
        </w:rPr>
        <w:t>passwd</w:t>
      </w:r>
      <w:r>
        <w:rPr>
          <w:rFonts w:ascii="Arial" w:hAnsi="Arial"/>
          <w:sz w:val="28"/>
          <w:szCs w:val="28"/>
        </w:rPr>
        <w:t xml:space="preserve"> update password </w:t>
      </w:r>
    </w:p>
    <w:p>
      <w:pPr>
        <w:numPr>
          <w:ilvl w:val="0"/>
          <w:numId w:val="21"/>
        </w:numPr>
        <w:spacing w:beforeAutospacing="1" w:after="0" w:line="240" w:lineRule="auto"/>
        <w:rPr>
          <w:sz w:val="28"/>
          <w:szCs w:val="28"/>
        </w:rPr>
      </w:pPr>
      <w:r>
        <w:rPr>
          <w:rFonts w:ascii="Arial" w:hAnsi="Arial"/>
          <w:sz w:val="28"/>
          <w:szCs w:val="28"/>
        </w:rPr>
        <w:t>Penggunaan: passwd [OPTION]</w:t>
      </w:r>
    </w:p>
    <w:p>
      <w:pPr>
        <w:numPr>
          <w:ilvl w:val="0"/>
          <w:numId w:val="21"/>
        </w:numPr>
        <w:spacing w:before="0" w:afterAutospacing="1" w:line="240" w:lineRule="auto"/>
        <w:rPr>
          <w:sz w:val="28"/>
          <w:szCs w:val="28"/>
        </w:rPr>
      </w:pPr>
      <w:r>
        <w:rPr>
          <w:rFonts w:ascii="Arial" w:hAnsi="Arial"/>
          <w:sz w:val="28"/>
          <w:szCs w:val="28"/>
        </w:rPr>
        <w:t>Contoh: passwd</w:t>
      </w:r>
    </w:p>
    <w:p>
      <w:pPr>
        <w:pStyle w:val="3"/>
        <w:rPr>
          <w:sz w:val="28"/>
          <w:szCs w:val="28"/>
        </w:rPr>
      </w:pPr>
      <w:r>
        <w:rPr>
          <w:rStyle w:val="11"/>
          <w:rFonts w:ascii="Arial" w:hAnsi="Arial"/>
          <w:b/>
          <w:bCs/>
          <w:sz w:val="28"/>
          <w:szCs w:val="28"/>
        </w:rPr>
        <w:t>su</w:t>
      </w:r>
      <w:r>
        <w:rPr>
          <w:rFonts w:ascii="Arial" w:hAnsi="Arial"/>
          <w:sz w:val="28"/>
          <w:szCs w:val="28"/>
        </w:rPr>
        <w:t xml:space="preserve"> mengganti USER ID atau menjadi super user </w:t>
      </w:r>
    </w:p>
    <w:p>
      <w:pPr>
        <w:numPr>
          <w:ilvl w:val="0"/>
          <w:numId w:val="22"/>
        </w:numPr>
        <w:spacing w:beforeAutospacing="1" w:after="0" w:line="240" w:lineRule="auto"/>
        <w:rPr>
          <w:sz w:val="28"/>
          <w:szCs w:val="28"/>
        </w:rPr>
      </w:pPr>
      <w:r>
        <w:rPr>
          <w:rFonts w:ascii="Arial" w:hAnsi="Arial"/>
          <w:sz w:val="28"/>
          <w:szCs w:val="28"/>
        </w:rPr>
        <w:t>Penggunaan: su [OPTION] [LOGIN]</w:t>
      </w:r>
    </w:p>
    <w:p>
      <w:pPr>
        <w:numPr>
          <w:ilvl w:val="0"/>
          <w:numId w:val="22"/>
        </w:numPr>
        <w:spacing w:before="0" w:afterAutospacing="1" w:line="240" w:lineRule="auto"/>
        <w:rPr>
          <w:sz w:val="28"/>
          <w:szCs w:val="28"/>
        </w:rPr>
      </w:pPr>
      <w:r>
        <w:rPr>
          <w:rFonts w:ascii="Arial" w:hAnsi="Arial"/>
          <w:sz w:val="28"/>
          <w:szCs w:val="28"/>
        </w:rPr>
        <w:t>Contoh: su remo, su</w:t>
      </w:r>
    </w:p>
    <w:p>
      <w:pPr>
        <w:pStyle w:val="3"/>
        <w:rPr>
          <w:sz w:val="28"/>
          <w:szCs w:val="28"/>
        </w:rPr>
      </w:pPr>
      <w:r>
        <w:rPr>
          <w:rStyle w:val="11"/>
          <w:rFonts w:ascii="Arial" w:hAnsi="Arial"/>
          <w:b/>
          <w:bCs/>
          <w:sz w:val="28"/>
          <w:szCs w:val="28"/>
        </w:rPr>
        <w:t>chown</w:t>
      </w:r>
      <w:r>
        <w:rPr>
          <w:rFonts w:ascii="Arial" w:hAnsi="Arial"/>
          <w:sz w:val="28"/>
          <w:szCs w:val="28"/>
        </w:rPr>
        <w:t xml:space="preserve"> mengganti pemilik file atau grup </w:t>
      </w:r>
    </w:p>
    <w:p>
      <w:pPr>
        <w:numPr>
          <w:ilvl w:val="0"/>
          <w:numId w:val="23"/>
        </w:numPr>
        <w:spacing w:beforeAutospacing="1" w:after="0" w:line="240" w:lineRule="auto"/>
        <w:rPr>
          <w:sz w:val="28"/>
          <w:szCs w:val="28"/>
        </w:rPr>
      </w:pPr>
      <w:r>
        <w:rPr>
          <w:rFonts w:ascii="Arial" w:hAnsi="Arial"/>
          <w:sz w:val="28"/>
          <w:szCs w:val="28"/>
        </w:rPr>
        <w:t>Penggunaan: chown [OPTION] OWNER[:[GROUP]] FILE</w:t>
      </w:r>
    </w:p>
    <w:p>
      <w:pPr>
        <w:numPr>
          <w:ilvl w:val="0"/>
          <w:numId w:val="23"/>
        </w:numPr>
        <w:spacing w:before="0" w:afterAutospacing="1" w:line="240" w:lineRule="auto"/>
        <w:rPr>
          <w:sz w:val="28"/>
          <w:szCs w:val="28"/>
        </w:rPr>
      </w:pPr>
      <w:r>
        <w:rPr>
          <w:rFonts w:ascii="Arial" w:hAnsi="Arial"/>
          <w:sz w:val="28"/>
          <w:szCs w:val="28"/>
        </w:rPr>
        <w:t>Contoh: chown remo myfile.txt</w:t>
      </w:r>
    </w:p>
    <w:p>
      <w:pPr>
        <w:pStyle w:val="3"/>
        <w:rPr>
          <w:sz w:val="28"/>
          <w:szCs w:val="28"/>
        </w:rPr>
      </w:pPr>
      <w:r>
        <w:rPr>
          <w:rStyle w:val="11"/>
          <w:rFonts w:ascii="Arial" w:hAnsi="Arial"/>
          <w:b/>
          <w:bCs/>
          <w:sz w:val="28"/>
          <w:szCs w:val="28"/>
        </w:rPr>
        <w:t>chmod</w:t>
      </w:r>
      <w:r>
        <w:rPr>
          <w:rFonts w:ascii="Arial" w:hAnsi="Arial"/>
          <w:sz w:val="28"/>
          <w:szCs w:val="28"/>
        </w:rPr>
        <w:t xml:space="preserve"> mengganti file permission </w:t>
      </w:r>
    </w:p>
    <w:p>
      <w:pPr>
        <w:numPr>
          <w:ilvl w:val="0"/>
          <w:numId w:val="24"/>
        </w:numPr>
        <w:spacing w:beforeAutospacing="1" w:after="0" w:line="240" w:lineRule="auto"/>
        <w:rPr>
          <w:sz w:val="28"/>
          <w:szCs w:val="28"/>
        </w:rPr>
      </w:pPr>
      <w:r>
        <w:rPr>
          <w:rFonts w:ascii="Arial" w:hAnsi="Arial"/>
          <w:sz w:val="28"/>
          <w:szCs w:val="28"/>
        </w:rPr>
        <w:t>Penggunaan: chmod [OPTION] [MODE] [FILE]</w:t>
      </w:r>
    </w:p>
    <w:p>
      <w:pPr>
        <w:numPr>
          <w:ilvl w:val="0"/>
          <w:numId w:val="24"/>
        </w:numPr>
        <w:spacing w:before="0" w:afterAutospacing="1" w:line="240" w:lineRule="auto"/>
        <w:rPr>
          <w:sz w:val="28"/>
          <w:szCs w:val="28"/>
        </w:rPr>
      </w:pPr>
      <w:r>
        <w:rPr>
          <w:rFonts w:ascii="Arial" w:hAnsi="Arial"/>
          <w:sz w:val="28"/>
          <w:szCs w:val="28"/>
        </w:rPr>
        <w:t>Contoh: chmod 744 calculate.sh</w:t>
      </w:r>
    </w:p>
    <w:p>
      <w:pPr>
        <w:pStyle w:val="3"/>
        <w:rPr>
          <w:sz w:val="28"/>
          <w:szCs w:val="28"/>
        </w:rPr>
      </w:pPr>
      <w:r>
        <w:rPr>
          <w:rStyle w:val="11"/>
          <w:rFonts w:ascii="Arial" w:hAnsi="Arial"/>
          <w:b/>
          <w:bCs/>
          <w:sz w:val="28"/>
          <w:szCs w:val="28"/>
        </w:rPr>
        <w:t>zip</w:t>
      </w:r>
      <w:r>
        <w:rPr>
          <w:rFonts w:ascii="Arial" w:hAnsi="Arial"/>
          <w:sz w:val="28"/>
          <w:szCs w:val="28"/>
        </w:rPr>
        <w:t xml:space="preserve"> mengarsip file </w:t>
      </w:r>
    </w:p>
    <w:p>
      <w:pPr>
        <w:numPr>
          <w:ilvl w:val="0"/>
          <w:numId w:val="25"/>
        </w:numPr>
        <w:spacing w:beforeAutospacing="1" w:after="0" w:line="240" w:lineRule="auto"/>
        <w:rPr>
          <w:sz w:val="28"/>
          <w:szCs w:val="28"/>
        </w:rPr>
      </w:pPr>
      <w:r>
        <w:rPr>
          <w:rFonts w:ascii="Arial" w:hAnsi="Arial"/>
          <w:sz w:val="28"/>
          <w:szCs w:val="28"/>
        </w:rPr>
        <w:t>Penggunaan: zip [OPTION] DEST SOURSE</w:t>
      </w:r>
    </w:p>
    <w:p>
      <w:pPr>
        <w:numPr>
          <w:ilvl w:val="0"/>
          <w:numId w:val="25"/>
        </w:numPr>
        <w:spacing w:before="0" w:afterAutospacing="1" w:line="240" w:lineRule="auto"/>
        <w:rPr>
          <w:sz w:val="28"/>
          <w:szCs w:val="28"/>
        </w:rPr>
      </w:pPr>
      <w:r>
        <w:rPr>
          <w:rFonts w:ascii="Arial" w:hAnsi="Arial"/>
          <w:sz w:val="28"/>
          <w:szCs w:val="28"/>
        </w:rPr>
        <w:t>Contoh: zip original.zip original</w:t>
      </w:r>
    </w:p>
    <w:p>
      <w:pPr>
        <w:pStyle w:val="3"/>
        <w:rPr>
          <w:sz w:val="28"/>
          <w:szCs w:val="28"/>
        </w:rPr>
      </w:pPr>
      <w:r>
        <w:rPr>
          <w:rStyle w:val="11"/>
          <w:rFonts w:ascii="Arial" w:hAnsi="Arial"/>
          <w:b/>
          <w:bCs/>
          <w:sz w:val="28"/>
          <w:szCs w:val="28"/>
        </w:rPr>
        <w:t>unzip</w:t>
      </w:r>
      <w:r>
        <w:rPr>
          <w:rFonts w:ascii="Arial" w:hAnsi="Arial"/>
          <w:sz w:val="28"/>
          <w:szCs w:val="28"/>
        </w:rPr>
        <w:t xml:space="preserve"> membuka file yang diarsip ZIP </w:t>
      </w:r>
    </w:p>
    <w:p>
      <w:pPr>
        <w:numPr>
          <w:ilvl w:val="0"/>
          <w:numId w:val="26"/>
        </w:numPr>
        <w:spacing w:beforeAutospacing="1" w:after="0" w:line="240" w:lineRule="auto"/>
        <w:rPr>
          <w:sz w:val="28"/>
          <w:szCs w:val="28"/>
        </w:rPr>
      </w:pPr>
      <w:r>
        <w:rPr>
          <w:rFonts w:ascii="Arial" w:hAnsi="Arial"/>
          <w:sz w:val="28"/>
          <w:szCs w:val="28"/>
        </w:rPr>
        <w:t>Penggunaan: unzip filename</w:t>
      </w:r>
    </w:p>
    <w:p>
      <w:pPr>
        <w:numPr>
          <w:ilvl w:val="0"/>
          <w:numId w:val="26"/>
        </w:numPr>
        <w:spacing w:before="0" w:afterAutospacing="1" w:line="240" w:lineRule="auto"/>
        <w:rPr>
          <w:sz w:val="28"/>
          <w:szCs w:val="28"/>
        </w:rPr>
      </w:pPr>
      <w:r>
        <w:rPr>
          <w:rFonts w:ascii="Arial" w:hAnsi="Arial"/>
          <w:sz w:val="28"/>
          <w:szCs w:val="28"/>
        </w:rPr>
        <w:t>Contoh: unzip original.zi</w:t>
      </w:r>
    </w:p>
    <w:p>
      <w:pPr>
        <w:pStyle w:val="3"/>
        <w:rPr>
          <w:sz w:val="28"/>
          <w:szCs w:val="28"/>
        </w:rPr>
      </w:pPr>
      <w:r>
        <w:rPr>
          <w:rStyle w:val="11"/>
          <w:rFonts w:ascii="Arial" w:hAnsi="Arial"/>
          <w:b/>
          <w:bCs/>
          <w:sz w:val="28"/>
          <w:szCs w:val="28"/>
        </w:rPr>
        <w:t>ssh</w:t>
      </w:r>
      <w:r>
        <w:rPr>
          <w:rFonts w:ascii="Arial" w:hAnsi="Arial"/>
          <w:sz w:val="28"/>
          <w:szCs w:val="28"/>
        </w:rPr>
        <w:t xml:space="preserve"> SSH client (remote login program) </w:t>
      </w:r>
    </w:p>
    <w:p>
      <w:pPr>
        <w:numPr>
          <w:ilvl w:val="0"/>
          <w:numId w:val="27"/>
        </w:numPr>
        <w:spacing w:beforeAutospacing="1" w:after="0" w:line="240" w:lineRule="auto"/>
        <w:rPr>
          <w:sz w:val="28"/>
          <w:szCs w:val="28"/>
        </w:rPr>
      </w:pPr>
      <w:r>
        <w:rPr>
          <w:rFonts w:ascii="Arial" w:hAnsi="Arial"/>
          <w:sz w:val="28"/>
          <w:szCs w:val="28"/>
        </w:rPr>
        <w:t>ssh is a program for logging into a remote machine and for executing commands on a remote machine</w:t>
      </w:r>
    </w:p>
    <w:p>
      <w:pPr>
        <w:numPr>
          <w:ilvl w:val="0"/>
          <w:numId w:val="27"/>
        </w:numPr>
        <w:spacing w:before="0" w:after="0" w:line="240" w:lineRule="auto"/>
        <w:rPr>
          <w:sz w:val="28"/>
          <w:szCs w:val="28"/>
        </w:rPr>
      </w:pPr>
      <w:r>
        <w:rPr>
          <w:rFonts w:ascii="Arial" w:hAnsi="Arial"/>
          <w:sz w:val="28"/>
          <w:szCs w:val="28"/>
        </w:rPr>
        <w:t>Penggunaan: ssh [options] [user]@hostname</w:t>
      </w:r>
    </w:p>
    <w:p>
      <w:pPr>
        <w:numPr>
          <w:ilvl w:val="0"/>
          <w:numId w:val="27"/>
        </w:numPr>
        <w:spacing w:before="0" w:afterAutospacing="1" w:line="240" w:lineRule="auto"/>
        <w:rPr>
          <w:sz w:val="28"/>
          <w:szCs w:val="28"/>
        </w:rPr>
      </w:pPr>
      <w:r>
        <w:rPr>
          <w:rFonts w:ascii="Arial" w:hAnsi="Arial"/>
          <w:sz w:val="28"/>
          <w:szCs w:val="28"/>
        </w:rPr>
        <w:t>Contoh: ssh X guest@10.105.11.20</w:t>
      </w:r>
    </w:p>
    <w:p>
      <w:pPr>
        <w:pStyle w:val="3"/>
        <w:rPr>
          <w:sz w:val="28"/>
          <w:szCs w:val="28"/>
        </w:rPr>
      </w:pPr>
      <w:r>
        <w:rPr>
          <w:rStyle w:val="11"/>
          <w:rFonts w:ascii="Arial" w:hAnsi="Arial"/>
          <w:b/>
          <w:bCs/>
          <w:sz w:val="28"/>
          <w:szCs w:val="28"/>
        </w:rPr>
        <w:t>scp</w:t>
      </w:r>
      <w:r>
        <w:rPr>
          <w:rFonts w:ascii="Arial" w:hAnsi="Arial"/>
          <w:sz w:val="28"/>
          <w:szCs w:val="28"/>
        </w:rPr>
        <w:t xml:space="preserve"> secure copy (remote file copy program) </w:t>
      </w:r>
    </w:p>
    <w:p>
      <w:pPr>
        <w:numPr>
          <w:ilvl w:val="0"/>
          <w:numId w:val="28"/>
        </w:numPr>
        <w:spacing w:beforeAutospacing="1" w:after="0" w:line="240" w:lineRule="auto"/>
        <w:rPr>
          <w:sz w:val="28"/>
          <w:szCs w:val="28"/>
        </w:rPr>
      </w:pPr>
      <w:r>
        <w:rPr>
          <w:rFonts w:ascii="Arial" w:hAnsi="Arial"/>
          <w:sz w:val="28"/>
          <w:szCs w:val="28"/>
        </w:rPr>
        <w:t>scp copies files between hosts on a network</w:t>
      </w:r>
    </w:p>
    <w:p>
      <w:pPr>
        <w:numPr>
          <w:ilvl w:val="0"/>
          <w:numId w:val="28"/>
        </w:numPr>
        <w:spacing w:before="0" w:after="0" w:line="240" w:lineRule="auto"/>
        <w:rPr>
          <w:sz w:val="28"/>
          <w:szCs w:val="28"/>
        </w:rPr>
      </w:pPr>
      <w:r>
        <w:rPr>
          <w:rFonts w:ascii="Arial" w:hAnsi="Arial"/>
          <w:sz w:val="28"/>
          <w:szCs w:val="28"/>
        </w:rPr>
        <w:t>Penggunaan: scp [options] [[user]@host1:file1] [[user]@host2:file2]</w:t>
      </w:r>
    </w:p>
    <w:p>
      <w:pPr>
        <w:numPr>
          <w:ilvl w:val="0"/>
          <w:numId w:val="28"/>
        </w:numPr>
        <w:spacing w:before="0" w:afterAutospacing="1" w:line="240" w:lineRule="auto"/>
        <w:rPr>
          <w:sz w:val="28"/>
          <w:szCs w:val="28"/>
        </w:rPr>
      </w:pPr>
      <w:r>
        <w:rPr>
          <w:rFonts w:ascii="Arial" w:hAnsi="Arial"/>
          <w:sz w:val="28"/>
          <w:szCs w:val="28"/>
        </w:rPr>
        <w:t>Contoh: scp file1.txt guest@10.105.11.20:~/Desktop/</w:t>
      </w:r>
    </w:p>
    <w:p>
      <w:pPr>
        <w:pStyle w:val="3"/>
        <w:rPr>
          <w:sz w:val="28"/>
          <w:szCs w:val="28"/>
        </w:rPr>
      </w:pPr>
      <w:r>
        <w:rPr>
          <w:rStyle w:val="11"/>
          <w:rFonts w:ascii="Arial" w:hAnsi="Arial"/>
          <w:b/>
          <w:bCs/>
          <w:sz w:val="28"/>
          <w:szCs w:val="28"/>
        </w:rPr>
        <w:t>fdisk</w:t>
      </w:r>
      <w:r>
        <w:rPr>
          <w:rFonts w:ascii="Arial" w:hAnsi="Arial"/>
          <w:sz w:val="28"/>
          <w:szCs w:val="28"/>
        </w:rPr>
        <w:t xml:space="preserve"> manipulator partisi </w:t>
      </w:r>
    </w:p>
    <w:p>
      <w:pPr>
        <w:numPr>
          <w:ilvl w:val="0"/>
          <w:numId w:val="29"/>
        </w:numPr>
        <w:spacing w:beforeAutospacing="1" w:afterAutospacing="1" w:line="240" w:lineRule="auto"/>
        <w:rPr>
          <w:sz w:val="28"/>
          <w:szCs w:val="28"/>
        </w:rPr>
      </w:pPr>
      <w:r>
        <w:rPr>
          <w:rFonts w:ascii="Arial" w:hAnsi="Arial"/>
          <w:sz w:val="28"/>
          <w:szCs w:val="28"/>
        </w:rPr>
        <w:t>Contoh: sudo fdisk l</w:t>
      </w:r>
    </w:p>
    <w:p>
      <w:pPr>
        <w:pStyle w:val="3"/>
        <w:rPr>
          <w:sz w:val="28"/>
          <w:szCs w:val="28"/>
        </w:rPr>
      </w:pPr>
      <w:r>
        <w:rPr>
          <w:rStyle w:val="11"/>
          <w:rFonts w:ascii="Arial" w:hAnsi="Arial"/>
          <w:b/>
          <w:bCs/>
          <w:sz w:val="28"/>
          <w:szCs w:val="28"/>
        </w:rPr>
        <w:t>mount</w:t>
      </w:r>
      <w:r>
        <w:rPr>
          <w:rFonts w:ascii="Arial" w:hAnsi="Arial"/>
          <w:sz w:val="28"/>
          <w:szCs w:val="28"/>
        </w:rPr>
        <w:t xml:space="preserve"> mount a file system </w:t>
      </w:r>
    </w:p>
    <w:p>
      <w:pPr>
        <w:numPr>
          <w:ilvl w:val="0"/>
          <w:numId w:val="30"/>
        </w:numPr>
        <w:spacing w:beforeAutospacing="1" w:after="0" w:line="240" w:lineRule="auto"/>
        <w:rPr>
          <w:sz w:val="28"/>
          <w:szCs w:val="28"/>
        </w:rPr>
      </w:pPr>
      <w:r>
        <w:rPr>
          <w:rFonts w:ascii="Arial" w:hAnsi="Arial"/>
          <w:sz w:val="28"/>
          <w:szCs w:val="28"/>
        </w:rPr>
        <w:t>Penggunaan: mount t type device dir</w:t>
      </w:r>
    </w:p>
    <w:p>
      <w:pPr>
        <w:numPr>
          <w:ilvl w:val="0"/>
          <w:numId w:val="30"/>
        </w:numPr>
        <w:spacing w:before="0" w:afterAutospacing="1" w:line="240" w:lineRule="auto"/>
        <w:rPr>
          <w:sz w:val="28"/>
          <w:szCs w:val="28"/>
        </w:rPr>
      </w:pPr>
      <w:r>
        <w:rPr>
          <w:rFonts w:ascii="Arial" w:hAnsi="Arial"/>
          <w:sz w:val="28"/>
          <w:szCs w:val="28"/>
        </w:rPr>
        <w:t>Contoh: mount /dev/sda5 /media/target</w:t>
      </w:r>
    </w:p>
    <w:p>
      <w:pPr>
        <w:pStyle w:val="3"/>
        <w:rPr>
          <w:sz w:val="28"/>
          <w:szCs w:val="28"/>
        </w:rPr>
      </w:pPr>
      <w:r>
        <w:rPr>
          <w:rStyle w:val="11"/>
          <w:rFonts w:ascii="Arial" w:hAnsi="Arial"/>
          <w:b/>
          <w:bCs/>
          <w:sz w:val="28"/>
          <w:szCs w:val="28"/>
        </w:rPr>
        <w:t>umount</w:t>
      </w:r>
      <w:r>
        <w:rPr>
          <w:rFonts w:ascii="Arial" w:hAnsi="Arial"/>
          <w:sz w:val="28"/>
          <w:szCs w:val="28"/>
        </w:rPr>
        <w:t xml:space="preserve"> unmount file systems </w:t>
      </w:r>
    </w:p>
    <w:p>
      <w:pPr>
        <w:numPr>
          <w:ilvl w:val="0"/>
          <w:numId w:val="31"/>
        </w:numPr>
        <w:spacing w:beforeAutospacing="1" w:after="0" w:line="240" w:lineRule="auto"/>
        <w:rPr>
          <w:sz w:val="28"/>
          <w:szCs w:val="28"/>
        </w:rPr>
      </w:pPr>
      <w:r>
        <w:rPr>
          <w:rFonts w:ascii="Arial" w:hAnsi="Arial"/>
          <w:sz w:val="28"/>
          <w:szCs w:val="28"/>
        </w:rPr>
        <w:t>Penggunaan: umount [OPTIONS] dir | device</w:t>
      </w:r>
    </w:p>
    <w:p>
      <w:pPr>
        <w:numPr>
          <w:ilvl w:val="0"/>
          <w:numId w:val="31"/>
        </w:numPr>
        <w:spacing w:before="0" w:afterAutospacing="1" w:line="240" w:lineRule="auto"/>
        <w:rPr>
          <w:sz w:val="28"/>
          <w:szCs w:val="28"/>
        </w:rPr>
      </w:pPr>
      <w:r>
        <w:rPr>
          <w:rFonts w:ascii="Arial" w:hAnsi="Arial"/>
          <w:sz w:val="28"/>
          <w:szCs w:val="28"/>
        </w:rPr>
        <w:t>Contoh: umount /media/target</w:t>
      </w:r>
    </w:p>
    <w:p>
      <w:pPr>
        <w:pStyle w:val="3"/>
        <w:rPr>
          <w:sz w:val="28"/>
          <w:szCs w:val="28"/>
        </w:rPr>
      </w:pPr>
      <w:r>
        <w:rPr>
          <w:rStyle w:val="11"/>
          <w:rFonts w:ascii="Arial" w:hAnsi="Arial"/>
          <w:b/>
          <w:bCs/>
          <w:sz w:val="28"/>
          <w:szCs w:val="28"/>
        </w:rPr>
        <w:t>du</w:t>
      </w:r>
      <w:r>
        <w:rPr>
          <w:rFonts w:ascii="Arial" w:hAnsi="Arial"/>
          <w:sz w:val="28"/>
          <w:szCs w:val="28"/>
        </w:rPr>
        <w:t xml:space="preserve"> melihat kapasitas storage </w:t>
      </w:r>
    </w:p>
    <w:p>
      <w:pPr>
        <w:numPr>
          <w:ilvl w:val="0"/>
          <w:numId w:val="32"/>
        </w:numPr>
        <w:spacing w:beforeAutospacing="1" w:after="0" w:line="240" w:lineRule="auto"/>
        <w:rPr>
          <w:sz w:val="28"/>
          <w:szCs w:val="28"/>
        </w:rPr>
      </w:pPr>
      <w:r>
        <w:rPr>
          <w:rFonts w:ascii="Arial" w:hAnsi="Arial"/>
          <w:sz w:val="28"/>
          <w:szCs w:val="28"/>
        </w:rPr>
        <w:t>Penggunaan: du [OPTION] [FILE]</w:t>
      </w:r>
    </w:p>
    <w:p>
      <w:pPr>
        <w:numPr>
          <w:ilvl w:val="0"/>
          <w:numId w:val="32"/>
        </w:numPr>
        <w:spacing w:before="0" w:afterAutospacing="1" w:line="240" w:lineRule="auto"/>
        <w:rPr>
          <w:sz w:val="28"/>
          <w:szCs w:val="28"/>
        </w:rPr>
      </w:pPr>
      <w:r>
        <w:rPr>
          <w:rFonts w:ascii="Arial" w:hAnsi="Arial"/>
          <w:sz w:val="28"/>
          <w:szCs w:val="28"/>
        </w:rPr>
        <w:t>Contoh: du</w:t>
      </w:r>
    </w:p>
    <w:p>
      <w:pPr>
        <w:pStyle w:val="3"/>
        <w:rPr>
          <w:sz w:val="28"/>
          <w:szCs w:val="28"/>
        </w:rPr>
      </w:pPr>
      <w:r>
        <w:rPr>
          <w:rStyle w:val="11"/>
          <w:rFonts w:ascii="Arial" w:hAnsi="Arial"/>
          <w:b/>
          <w:bCs/>
          <w:sz w:val="28"/>
          <w:szCs w:val="28"/>
        </w:rPr>
        <w:t>df</w:t>
      </w:r>
      <w:r>
        <w:rPr>
          <w:rFonts w:ascii="Arial" w:hAnsi="Arial"/>
          <w:sz w:val="28"/>
          <w:szCs w:val="28"/>
        </w:rPr>
        <w:t xml:space="preserve"> melihat jumlah penggunaan storage </w:t>
      </w:r>
    </w:p>
    <w:p>
      <w:pPr>
        <w:numPr>
          <w:ilvl w:val="0"/>
          <w:numId w:val="33"/>
        </w:numPr>
        <w:spacing w:beforeAutospacing="1" w:after="0" w:line="240" w:lineRule="auto"/>
        <w:rPr>
          <w:sz w:val="28"/>
          <w:szCs w:val="28"/>
        </w:rPr>
      </w:pPr>
      <w:r>
        <w:rPr>
          <w:rFonts w:ascii="Arial" w:hAnsi="Arial"/>
          <w:sz w:val="28"/>
          <w:szCs w:val="28"/>
        </w:rPr>
        <w:t>Penggunaan: df [OPTION] [FILE]</w:t>
      </w:r>
    </w:p>
    <w:p>
      <w:pPr>
        <w:numPr>
          <w:ilvl w:val="0"/>
          <w:numId w:val="33"/>
        </w:numPr>
        <w:spacing w:before="0" w:afterAutospacing="1" w:line="240" w:lineRule="auto"/>
        <w:rPr>
          <w:sz w:val="28"/>
          <w:szCs w:val="28"/>
        </w:rPr>
      </w:pPr>
      <w:r>
        <w:rPr>
          <w:rFonts w:ascii="Arial" w:hAnsi="Arial"/>
          <w:sz w:val="28"/>
          <w:szCs w:val="28"/>
        </w:rPr>
        <w:t>Contoh: df</w:t>
      </w:r>
    </w:p>
    <w:p>
      <w:pPr>
        <w:pStyle w:val="3"/>
        <w:rPr>
          <w:sz w:val="28"/>
          <w:szCs w:val="28"/>
        </w:rPr>
      </w:pPr>
      <w:r>
        <w:rPr>
          <w:rStyle w:val="11"/>
          <w:rFonts w:ascii="Arial" w:hAnsi="Arial"/>
          <w:b/>
          <w:bCs/>
          <w:sz w:val="28"/>
          <w:szCs w:val="28"/>
        </w:rPr>
        <w:t>quota</w:t>
      </w:r>
      <w:r>
        <w:rPr>
          <w:rFonts w:ascii="Arial" w:hAnsi="Arial"/>
          <w:sz w:val="28"/>
          <w:szCs w:val="28"/>
        </w:rPr>
        <w:t xml:space="preserve"> melihat penggunaan dan batas disk </w:t>
      </w:r>
    </w:p>
    <w:p>
      <w:pPr>
        <w:numPr>
          <w:ilvl w:val="0"/>
          <w:numId w:val="34"/>
        </w:numPr>
        <w:spacing w:beforeAutospacing="1" w:after="0" w:line="240" w:lineRule="auto"/>
        <w:rPr>
          <w:sz w:val="28"/>
          <w:szCs w:val="28"/>
        </w:rPr>
      </w:pPr>
      <w:r>
        <w:rPr>
          <w:rFonts w:ascii="Arial" w:hAnsi="Arial"/>
          <w:sz w:val="28"/>
          <w:szCs w:val="28"/>
        </w:rPr>
        <w:t>Penggunaan: quota [OPTION]</w:t>
      </w:r>
    </w:p>
    <w:p>
      <w:pPr>
        <w:numPr>
          <w:ilvl w:val="0"/>
          <w:numId w:val="34"/>
        </w:numPr>
        <w:spacing w:before="0" w:afterAutospacing="1" w:line="240" w:lineRule="auto"/>
        <w:rPr>
          <w:sz w:val="28"/>
          <w:szCs w:val="28"/>
        </w:rPr>
      </w:pPr>
      <w:r>
        <w:rPr>
          <w:rFonts w:ascii="Arial" w:hAnsi="Arial"/>
          <w:sz w:val="28"/>
          <w:szCs w:val="28"/>
        </w:rPr>
        <w:t>Contoh: quota v</w:t>
      </w:r>
    </w:p>
    <w:p>
      <w:pPr>
        <w:pStyle w:val="3"/>
        <w:rPr>
          <w:sz w:val="28"/>
          <w:szCs w:val="28"/>
        </w:rPr>
      </w:pPr>
      <w:r>
        <w:rPr>
          <w:rStyle w:val="11"/>
          <w:rFonts w:ascii="Arial" w:hAnsi="Arial"/>
          <w:b/>
          <w:bCs/>
          <w:sz w:val="28"/>
          <w:szCs w:val="28"/>
        </w:rPr>
        <w:t>reboot</w:t>
      </w:r>
      <w:r>
        <w:rPr>
          <w:rFonts w:ascii="Arial" w:hAnsi="Arial"/>
          <w:sz w:val="28"/>
          <w:szCs w:val="28"/>
        </w:rPr>
        <w:t xml:space="preserve"> restart system </w:t>
      </w:r>
    </w:p>
    <w:p>
      <w:pPr>
        <w:numPr>
          <w:ilvl w:val="0"/>
          <w:numId w:val="35"/>
        </w:numPr>
        <w:spacing w:beforeAutospacing="1" w:after="0" w:line="240" w:lineRule="auto"/>
        <w:rPr>
          <w:sz w:val="28"/>
          <w:szCs w:val="28"/>
        </w:rPr>
      </w:pPr>
      <w:r>
        <w:rPr>
          <w:rFonts w:ascii="Arial" w:hAnsi="Arial"/>
          <w:sz w:val="28"/>
          <w:szCs w:val="28"/>
        </w:rPr>
        <w:t>Penggunaan: reboot [OPTION]</w:t>
      </w:r>
    </w:p>
    <w:p>
      <w:pPr>
        <w:numPr>
          <w:ilvl w:val="0"/>
          <w:numId w:val="35"/>
        </w:numPr>
        <w:spacing w:before="0" w:afterAutospacing="1" w:line="240" w:lineRule="auto"/>
        <w:rPr>
          <w:sz w:val="28"/>
          <w:szCs w:val="28"/>
        </w:rPr>
      </w:pPr>
      <w:r>
        <w:rPr>
          <w:rFonts w:ascii="Arial" w:hAnsi="Arial"/>
          <w:sz w:val="28"/>
          <w:szCs w:val="28"/>
        </w:rPr>
        <w:t>Contoh: reboot</w:t>
      </w:r>
    </w:p>
    <w:p>
      <w:pPr>
        <w:pStyle w:val="3"/>
        <w:rPr>
          <w:sz w:val="28"/>
          <w:szCs w:val="28"/>
        </w:rPr>
      </w:pPr>
      <w:r>
        <w:rPr>
          <w:rStyle w:val="11"/>
          <w:rFonts w:ascii="Arial" w:hAnsi="Arial"/>
          <w:b/>
          <w:bCs/>
          <w:sz w:val="28"/>
          <w:szCs w:val="28"/>
        </w:rPr>
        <w:t>poweroff</w:t>
      </w:r>
      <w:r>
        <w:rPr>
          <w:rFonts w:ascii="Arial" w:hAnsi="Arial"/>
          <w:sz w:val="28"/>
          <w:szCs w:val="28"/>
        </w:rPr>
        <w:t xml:space="preserve"> mematikan sistem </w:t>
      </w:r>
    </w:p>
    <w:p>
      <w:pPr>
        <w:numPr>
          <w:ilvl w:val="0"/>
          <w:numId w:val="36"/>
        </w:numPr>
        <w:spacing w:beforeAutospacing="1" w:after="0" w:line="240" w:lineRule="auto"/>
        <w:rPr>
          <w:sz w:val="28"/>
          <w:szCs w:val="28"/>
        </w:rPr>
      </w:pPr>
      <w:r>
        <w:rPr>
          <w:rFonts w:ascii="Arial" w:hAnsi="Arial"/>
          <w:sz w:val="28"/>
          <w:szCs w:val="28"/>
        </w:rPr>
        <w:t>Penggunaan: poweroff [OPTION]</w:t>
      </w:r>
    </w:p>
    <w:p>
      <w:pPr>
        <w:numPr>
          <w:ilvl w:val="0"/>
          <w:numId w:val="36"/>
        </w:numPr>
        <w:spacing w:before="0" w:afterAutospacing="1" w:line="240" w:lineRule="auto"/>
        <w:rPr>
          <w:sz w:val="28"/>
          <w:szCs w:val="28"/>
        </w:rPr>
      </w:pPr>
      <w:r>
        <w:rPr>
          <w:rFonts w:ascii="Arial" w:hAnsi="Arial"/>
          <w:sz w:val="28"/>
          <w:szCs w:val="28"/>
        </w:rPr>
        <w:t>Contoh: poweroff</w:t>
      </w:r>
    </w:p>
    <w:p>
      <w:pPr>
        <w:pStyle w:val="3"/>
        <w:rPr>
          <w:sz w:val="28"/>
          <w:szCs w:val="28"/>
        </w:rPr>
      </w:pPr>
      <w:r>
        <w:rPr>
          <w:rStyle w:val="11"/>
          <w:rFonts w:ascii="Arial" w:hAnsi="Arial"/>
          <w:b/>
          <w:bCs/>
          <w:sz w:val="28"/>
          <w:szCs w:val="28"/>
        </w:rPr>
        <w:t>kate</w:t>
      </w:r>
      <w:r>
        <w:rPr>
          <w:rFonts w:ascii="Arial" w:hAnsi="Arial"/>
          <w:sz w:val="28"/>
          <w:szCs w:val="28"/>
        </w:rPr>
        <w:t xml:space="preserve"> KDE Editor </w:t>
      </w:r>
    </w:p>
    <w:p>
      <w:pPr>
        <w:numPr>
          <w:ilvl w:val="0"/>
          <w:numId w:val="37"/>
        </w:numPr>
        <w:spacing w:beforeAutospacing="1" w:after="0" w:line="240" w:lineRule="auto"/>
        <w:rPr>
          <w:sz w:val="28"/>
          <w:szCs w:val="28"/>
        </w:rPr>
      </w:pPr>
      <w:r>
        <w:rPr>
          <w:rFonts w:ascii="Arial" w:hAnsi="Arial"/>
          <w:sz w:val="28"/>
          <w:szCs w:val="28"/>
        </w:rPr>
        <w:t>Penggunaan: kate [options][file(s)]</w:t>
      </w:r>
    </w:p>
    <w:p>
      <w:pPr>
        <w:numPr>
          <w:ilvl w:val="0"/>
          <w:numId w:val="37"/>
        </w:numPr>
        <w:spacing w:before="0" w:afterAutospacing="1" w:line="240" w:lineRule="auto"/>
        <w:rPr>
          <w:sz w:val="28"/>
          <w:szCs w:val="28"/>
        </w:rPr>
      </w:pPr>
      <w:r>
        <w:rPr>
          <w:rFonts w:ascii="Arial" w:hAnsi="Arial"/>
          <w:sz w:val="28"/>
          <w:szCs w:val="28"/>
        </w:rPr>
        <w:t>Contoh: kate file1.txt file2.txt</w:t>
      </w:r>
    </w:p>
    <w:p>
      <w:pPr>
        <w:pStyle w:val="3"/>
        <w:rPr>
          <w:sz w:val="28"/>
          <w:szCs w:val="28"/>
        </w:rPr>
      </w:pPr>
      <w:r>
        <w:rPr>
          <w:rStyle w:val="11"/>
          <w:rFonts w:ascii="Arial" w:hAnsi="Arial"/>
          <w:b/>
          <w:bCs/>
          <w:sz w:val="28"/>
          <w:szCs w:val="28"/>
        </w:rPr>
        <w:t>vim</w:t>
      </w:r>
      <w:r>
        <w:rPr>
          <w:rFonts w:ascii="Arial" w:hAnsi="Arial"/>
          <w:sz w:val="28"/>
          <w:szCs w:val="28"/>
        </w:rPr>
        <w:t xml:space="preserve"> Vi Improved, a programmers text editor </w:t>
      </w:r>
    </w:p>
    <w:p>
      <w:pPr>
        <w:numPr>
          <w:ilvl w:val="0"/>
          <w:numId w:val="38"/>
        </w:numPr>
        <w:spacing w:beforeAutospacing="1" w:after="0" w:line="240" w:lineRule="auto"/>
        <w:rPr>
          <w:sz w:val="28"/>
          <w:szCs w:val="28"/>
        </w:rPr>
      </w:pPr>
      <w:r>
        <w:rPr>
          <w:rFonts w:ascii="Arial" w:hAnsi="Arial"/>
          <w:sz w:val="28"/>
          <w:szCs w:val="28"/>
        </w:rPr>
        <w:t>Penggunaan: vim [OPTION] [file]</w:t>
      </w:r>
    </w:p>
    <w:p>
      <w:pPr>
        <w:numPr>
          <w:ilvl w:val="0"/>
          <w:numId w:val="38"/>
        </w:numPr>
        <w:spacing w:before="0" w:afterAutospacing="1" w:line="240" w:lineRule="auto"/>
        <w:rPr>
          <w:sz w:val="28"/>
          <w:szCs w:val="28"/>
        </w:rPr>
      </w:pPr>
      <w:r>
        <w:rPr>
          <w:rFonts w:ascii="Arial" w:hAnsi="Arial"/>
          <w:sz w:val="28"/>
          <w:szCs w:val="28"/>
        </w:rPr>
        <w:t>Contoh: vi hello.c</w:t>
      </w:r>
    </w:p>
    <w:p>
      <w:pPr>
        <w:pStyle w:val="3"/>
        <w:rPr>
          <w:sz w:val="28"/>
          <w:szCs w:val="28"/>
        </w:rPr>
      </w:pPr>
      <w:r>
        <w:rPr>
          <w:rStyle w:val="11"/>
          <w:rFonts w:ascii="Arial" w:hAnsi="Arial"/>
          <w:b/>
          <w:bCs/>
          <w:sz w:val="28"/>
          <w:szCs w:val="28"/>
        </w:rPr>
        <w:t>gedit</w:t>
      </w:r>
      <w:r>
        <w:rPr>
          <w:rFonts w:ascii="Arial" w:hAnsi="Arial"/>
          <w:sz w:val="28"/>
          <w:szCs w:val="28"/>
        </w:rPr>
        <w:t xml:space="preserve"> Text editor untuk membuat dan edit file </w:t>
      </w:r>
    </w:p>
    <w:p>
      <w:pPr>
        <w:numPr>
          <w:ilvl w:val="0"/>
          <w:numId w:val="39"/>
        </w:numPr>
        <w:spacing w:beforeAutospacing="1" w:after="0" w:line="240" w:lineRule="auto"/>
        <w:rPr>
          <w:sz w:val="28"/>
          <w:szCs w:val="28"/>
        </w:rPr>
      </w:pPr>
      <w:r>
        <w:rPr>
          <w:rFonts w:ascii="Arial" w:hAnsi="Arial"/>
          <w:sz w:val="28"/>
          <w:szCs w:val="28"/>
        </w:rPr>
        <w:t>Penggunaan: gedit [OPTION] [FILE]</w:t>
      </w:r>
    </w:p>
    <w:p>
      <w:pPr>
        <w:numPr>
          <w:ilvl w:val="0"/>
          <w:numId w:val="39"/>
        </w:numPr>
        <w:spacing w:before="0" w:afterAutospacing="1" w:line="240" w:lineRule="auto"/>
        <w:rPr>
          <w:sz w:val="28"/>
          <w:szCs w:val="28"/>
        </w:rPr>
      </w:pPr>
      <w:r>
        <w:rPr>
          <w:rFonts w:ascii="Arial" w:hAnsi="Arial"/>
          <w:sz w:val="28"/>
          <w:szCs w:val="28"/>
        </w:rPr>
        <w:t>Contoh: gedit</w:t>
      </w:r>
    </w:p>
    <w:p>
      <w:pPr>
        <w:pStyle w:val="3"/>
        <w:rPr>
          <w:sz w:val="28"/>
          <w:szCs w:val="28"/>
        </w:rPr>
      </w:pPr>
      <w:r>
        <w:rPr>
          <w:rStyle w:val="11"/>
          <w:rFonts w:ascii="Arial" w:hAnsi="Arial"/>
          <w:b/>
          <w:bCs/>
          <w:sz w:val="28"/>
          <w:szCs w:val="28"/>
        </w:rPr>
        <w:t>bg</w:t>
      </w:r>
      <w:r>
        <w:rPr>
          <w:rFonts w:ascii="Arial" w:hAnsi="Arial"/>
          <w:sz w:val="28"/>
          <w:szCs w:val="28"/>
        </w:rPr>
        <w:t xml:space="preserve"> membuat proses yang di depan berjalan di belakang </w:t>
      </w:r>
    </w:p>
    <w:p>
      <w:pPr>
        <w:numPr>
          <w:ilvl w:val="0"/>
          <w:numId w:val="40"/>
        </w:numPr>
        <w:spacing w:beforeAutospacing="1" w:afterAutospacing="1" w:line="240" w:lineRule="auto"/>
        <w:rPr>
          <w:sz w:val="28"/>
          <w:szCs w:val="28"/>
        </w:rPr>
      </w:pPr>
      <w:r>
        <w:rPr>
          <w:rFonts w:ascii="Arial" w:hAnsi="Arial"/>
          <w:sz w:val="28"/>
          <w:szCs w:val="28"/>
        </w:rPr>
        <w:t>Penggunaan: type ctrl+z and then bg</w:t>
      </w:r>
    </w:p>
    <w:p>
      <w:pPr>
        <w:pStyle w:val="3"/>
        <w:rPr>
          <w:sz w:val="28"/>
          <w:szCs w:val="28"/>
        </w:rPr>
      </w:pPr>
      <w:r>
        <w:rPr>
          <w:rStyle w:val="11"/>
          <w:rFonts w:ascii="Arial" w:hAnsi="Arial"/>
          <w:b/>
          <w:bCs/>
          <w:sz w:val="28"/>
          <w:szCs w:val="28"/>
        </w:rPr>
        <w:t>fg</w:t>
      </w:r>
      <w:r>
        <w:rPr>
          <w:rFonts w:ascii="Arial" w:hAnsi="Arial"/>
          <w:sz w:val="28"/>
          <w:szCs w:val="28"/>
        </w:rPr>
        <w:t xml:space="preserve"> membuat proses background berjalan di depan </w:t>
      </w:r>
    </w:p>
    <w:p>
      <w:pPr>
        <w:numPr>
          <w:ilvl w:val="0"/>
          <w:numId w:val="41"/>
        </w:numPr>
        <w:spacing w:beforeAutospacing="1" w:afterAutospacing="1" w:line="240" w:lineRule="auto"/>
        <w:rPr>
          <w:sz w:val="28"/>
          <w:szCs w:val="28"/>
        </w:rPr>
      </w:pPr>
      <w:r>
        <w:rPr>
          <w:rFonts w:ascii="Arial" w:hAnsi="Arial"/>
          <w:sz w:val="28"/>
          <w:szCs w:val="28"/>
        </w:rPr>
        <w:t>Penggunaan: fg [jobid]</w:t>
      </w:r>
    </w:p>
    <w:p>
      <w:pPr>
        <w:pStyle w:val="3"/>
        <w:rPr>
          <w:sz w:val="28"/>
          <w:szCs w:val="28"/>
        </w:rPr>
      </w:pPr>
      <w:r>
        <w:rPr>
          <w:rStyle w:val="11"/>
          <w:rFonts w:ascii="Arial" w:hAnsi="Arial"/>
          <w:b/>
          <w:bCs/>
          <w:sz w:val="28"/>
          <w:szCs w:val="28"/>
        </w:rPr>
        <w:t>jobs</w:t>
      </w:r>
      <w:r>
        <w:rPr>
          <w:rFonts w:ascii="Arial" w:hAnsi="Arial"/>
          <w:sz w:val="28"/>
          <w:szCs w:val="28"/>
        </w:rPr>
        <w:t xml:space="preserve"> menampilkan ID dan nama proses </w:t>
      </w:r>
    </w:p>
    <w:p>
      <w:pPr>
        <w:numPr>
          <w:ilvl w:val="0"/>
          <w:numId w:val="42"/>
        </w:numPr>
        <w:spacing w:beforeAutospacing="1" w:afterAutospacing="1" w:line="240" w:lineRule="auto"/>
        <w:rPr>
          <w:sz w:val="28"/>
          <w:szCs w:val="28"/>
        </w:rPr>
      </w:pPr>
      <w:r>
        <w:rPr>
          <w:rFonts w:ascii="Arial" w:hAnsi="Arial"/>
          <w:sz w:val="28"/>
          <w:szCs w:val="28"/>
        </w:rPr>
        <w:t>Penggunaan: jobs</w:t>
      </w:r>
    </w:p>
    <w:p>
      <w:pPr>
        <w:pStyle w:val="3"/>
        <w:rPr>
          <w:sz w:val="28"/>
          <w:szCs w:val="28"/>
        </w:rPr>
      </w:pPr>
      <w:r>
        <w:rPr>
          <w:rStyle w:val="11"/>
          <w:rFonts w:ascii="Arial" w:hAnsi="Arial"/>
          <w:b/>
          <w:bCs/>
          <w:sz w:val="28"/>
          <w:szCs w:val="28"/>
        </w:rPr>
        <w:t>sed</w:t>
      </w:r>
      <w:r>
        <w:rPr>
          <w:rFonts w:ascii="Arial" w:hAnsi="Arial"/>
          <w:sz w:val="28"/>
          <w:szCs w:val="28"/>
        </w:rPr>
        <w:t xml:space="preserve"> stream editor untuk menyortir dan transformasi teks </w:t>
      </w:r>
    </w:p>
    <w:p>
      <w:pPr>
        <w:numPr>
          <w:ilvl w:val="0"/>
          <w:numId w:val="43"/>
        </w:numPr>
        <w:spacing w:beforeAutospacing="1" w:after="0" w:line="240" w:lineRule="auto"/>
        <w:rPr>
          <w:sz w:val="28"/>
          <w:szCs w:val="28"/>
        </w:rPr>
      </w:pPr>
      <w:r>
        <w:rPr>
          <w:rFonts w:ascii="Arial" w:hAnsi="Arial"/>
          <w:sz w:val="28"/>
          <w:szCs w:val="28"/>
        </w:rPr>
        <w:t>Penggunaan: sed [OPTION] [input file]</w:t>
      </w:r>
    </w:p>
    <w:p>
      <w:pPr>
        <w:numPr>
          <w:ilvl w:val="0"/>
          <w:numId w:val="43"/>
        </w:numPr>
        <w:spacing w:before="0" w:afterAutospacing="1" w:line="240" w:lineRule="auto"/>
        <w:rPr>
          <w:sz w:val="28"/>
          <w:szCs w:val="28"/>
        </w:rPr>
      </w:pPr>
      <w:r>
        <w:rPr>
          <w:rFonts w:ascii="Arial" w:hAnsi="Arial"/>
          <w:sz w:val="28"/>
          <w:szCs w:val="28"/>
        </w:rPr>
        <w:t>Contoh: sed s/love/hate/g loveletter.txt</w:t>
      </w:r>
    </w:p>
    <w:p>
      <w:pPr>
        <w:pStyle w:val="3"/>
        <w:rPr>
          <w:sz w:val="28"/>
          <w:szCs w:val="28"/>
        </w:rPr>
      </w:pPr>
      <w:r>
        <w:rPr>
          <w:rStyle w:val="11"/>
          <w:rFonts w:ascii="Arial" w:hAnsi="Arial"/>
          <w:b/>
          <w:bCs/>
          <w:sz w:val="28"/>
          <w:szCs w:val="28"/>
        </w:rPr>
        <w:t>awk</w:t>
      </w:r>
      <w:r>
        <w:rPr>
          <w:rFonts w:ascii="Arial" w:hAnsi="Arial"/>
          <w:sz w:val="28"/>
          <w:szCs w:val="28"/>
        </w:rPr>
        <w:t xml:space="preserve"> scan pola dan pengolahan bahasa </w:t>
      </w:r>
    </w:p>
    <w:p>
      <w:pPr>
        <w:numPr>
          <w:ilvl w:val="0"/>
          <w:numId w:val="44"/>
        </w:numPr>
        <w:spacing w:beforeAutospacing="1" w:afterAutospacing="1" w:line="240" w:lineRule="auto"/>
        <w:rPr>
          <w:sz w:val="28"/>
          <w:szCs w:val="28"/>
        </w:rPr>
      </w:pPr>
      <w:r>
        <w:rPr>
          <w:rFonts w:ascii="Arial" w:hAnsi="Arial"/>
          <w:sz w:val="28"/>
          <w:szCs w:val="28"/>
        </w:rPr>
        <w:t>Contoh: awk F: { print $1 } sample_awk.txt</w:t>
      </w:r>
    </w:p>
    <w:p>
      <w:pPr>
        <w:pStyle w:val="3"/>
        <w:rPr>
          <w:sz w:val="28"/>
          <w:szCs w:val="28"/>
        </w:rPr>
      </w:pPr>
      <w:r>
        <w:rPr>
          <w:rStyle w:val="11"/>
          <w:rFonts w:ascii="Arial" w:hAnsi="Arial"/>
          <w:b/>
          <w:bCs/>
          <w:sz w:val="28"/>
          <w:szCs w:val="28"/>
        </w:rPr>
        <w:t>find</w:t>
      </w:r>
      <w:r>
        <w:rPr>
          <w:rFonts w:ascii="Arial" w:hAnsi="Arial"/>
          <w:sz w:val="28"/>
          <w:szCs w:val="28"/>
        </w:rPr>
        <w:t xml:space="preserve"> mencari dalam satu direktori </w:t>
      </w:r>
    </w:p>
    <w:p>
      <w:pPr>
        <w:numPr>
          <w:ilvl w:val="0"/>
          <w:numId w:val="45"/>
        </w:numPr>
        <w:spacing w:beforeAutospacing="1" w:after="0" w:line="240" w:lineRule="auto"/>
        <w:rPr>
          <w:sz w:val="28"/>
          <w:szCs w:val="28"/>
        </w:rPr>
      </w:pPr>
      <w:r>
        <w:rPr>
          <w:rFonts w:ascii="Arial" w:hAnsi="Arial"/>
          <w:sz w:val="28"/>
          <w:szCs w:val="28"/>
        </w:rPr>
        <w:t>Penggunaan: find [OPTION] [path] [pattern]</w:t>
      </w:r>
    </w:p>
    <w:p>
      <w:pPr>
        <w:numPr>
          <w:ilvl w:val="0"/>
          <w:numId w:val="45"/>
        </w:numPr>
        <w:spacing w:before="0" w:afterAutospacing="1" w:line="240" w:lineRule="auto"/>
        <w:rPr>
          <w:sz w:val="28"/>
          <w:szCs w:val="28"/>
        </w:rPr>
      </w:pPr>
      <w:r>
        <w:rPr>
          <w:rFonts w:ascii="Arial" w:hAnsi="Arial"/>
          <w:sz w:val="28"/>
          <w:szCs w:val="28"/>
        </w:rPr>
        <w:t>Contoh: find name file1.txt</w:t>
      </w:r>
    </w:p>
    <w:p>
      <w:pPr>
        <w:pStyle w:val="3"/>
        <w:rPr>
          <w:sz w:val="28"/>
          <w:szCs w:val="28"/>
        </w:rPr>
      </w:pPr>
      <w:r>
        <w:rPr>
          <w:rStyle w:val="11"/>
          <w:rFonts w:ascii="Arial" w:hAnsi="Arial"/>
          <w:b/>
          <w:bCs/>
          <w:sz w:val="28"/>
          <w:szCs w:val="28"/>
        </w:rPr>
        <w:t>locate</w:t>
      </w:r>
      <w:r>
        <w:rPr>
          <w:rFonts w:ascii="Arial" w:hAnsi="Arial"/>
          <w:sz w:val="28"/>
          <w:szCs w:val="28"/>
        </w:rPr>
        <w:t xml:space="preserve"> mencari </w:t>
      </w:r>
    </w:p>
    <w:p>
      <w:pPr>
        <w:numPr>
          <w:ilvl w:val="0"/>
          <w:numId w:val="46"/>
        </w:numPr>
        <w:spacing w:beforeAutospacing="1" w:after="0" w:line="240" w:lineRule="auto"/>
        <w:rPr>
          <w:sz w:val="28"/>
          <w:szCs w:val="28"/>
        </w:rPr>
      </w:pPr>
      <w:r>
        <w:rPr>
          <w:rFonts w:ascii="Arial" w:hAnsi="Arial"/>
          <w:sz w:val="28"/>
          <w:szCs w:val="28"/>
        </w:rPr>
        <w:t>Penggunaan: locate [OPTION] FILE</w:t>
      </w:r>
    </w:p>
    <w:p>
      <w:pPr>
        <w:numPr>
          <w:ilvl w:val="0"/>
          <w:numId w:val="46"/>
        </w:numPr>
        <w:spacing w:before="0" w:afterAutospacing="1" w:line="240" w:lineRule="auto"/>
        <w:rPr>
          <w:sz w:val="28"/>
          <w:szCs w:val="28"/>
        </w:rPr>
      </w:pPr>
      <w:r>
        <w:rPr>
          <w:rFonts w:ascii="Arial" w:hAnsi="Arial"/>
          <w:sz w:val="28"/>
          <w:szCs w:val="28"/>
        </w:rPr>
        <w:t>Contoh: locate file1.txt</w:t>
      </w:r>
    </w:p>
    <w:p>
      <w:pPr>
        <w:spacing w:beforeAutospacing="1" w:afterAutospacing="1" w:line="240" w:lineRule="auto"/>
        <w:ind w:left="720" w:firstLine="0"/>
        <w:rPr>
          <w:rFonts w:ascii="Arial" w:hAnsi="Arial"/>
        </w:rPr>
      </w:pPr>
    </w:p>
    <w:p>
      <w:pPr>
        <w:pStyle w:val="426"/>
        <w:numPr>
          <w:ilvl w:val="0"/>
          <w:numId w:val="1"/>
        </w:numPr>
        <w:spacing w:beforeAutospacing="1" w:afterAutospacing="1" w:line="240" w:lineRule="auto"/>
        <w:contextualSpacing/>
        <w:jc w:val="center"/>
        <w:rPr>
          <w:rFonts w:ascii="Times New Roman" w:hAnsi="Times New Roman" w:eastAsia="Times New Roman" w:cs="Times New Roman"/>
          <w:b/>
          <w:sz w:val="40"/>
          <w:szCs w:val="40"/>
        </w:rPr>
      </w:pPr>
      <w:r>
        <w:rPr>
          <w:rFonts w:ascii="Arial" w:hAnsi="Arial" w:eastAsia="Times New Roman" w:cs="Times New Roman"/>
          <w:b/>
          <w:sz w:val="40"/>
          <w:szCs w:val="40"/>
        </w:rPr>
        <w:t>Jelaskan maskud perintah init 0 hingga init 6</w:t>
      </w:r>
    </w:p>
    <w:p>
      <w:pPr>
        <w:pStyle w:val="8"/>
        <w:rPr>
          <w:rFonts w:ascii="Arial" w:hAnsi="Arial" w:cs="Arial"/>
          <w:sz w:val="28"/>
          <w:szCs w:val="28"/>
        </w:rPr>
      </w:pPr>
      <w:r>
        <w:rPr>
          <w:rFonts w:ascii="Arial" w:hAnsi="Arial" w:cs="Arial"/>
          <w:sz w:val="28"/>
          <w:szCs w:val="28"/>
        </w:rPr>
        <w:br w:type="textWrapping"/>
      </w:r>
      <w:r>
        <w:rPr>
          <w:rFonts w:ascii="Arial" w:hAnsi="Arial" w:cs="Arial"/>
          <w:sz w:val="28"/>
          <w:szCs w:val="28"/>
        </w:rPr>
        <w:t>1. Single user</w:t>
      </w:r>
      <w:r>
        <w:rPr>
          <w:rFonts w:ascii="Arial" w:hAnsi="Arial" w:cs="Arial"/>
          <w:sz w:val="28"/>
          <w:szCs w:val="28"/>
        </w:rPr>
        <w:br w:type="textWrapping"/>
      </w:r>
      <w:r>
        <w:rPr>
          <w:rFonts w:ascii="Arial" w:hAnsi="Arial" w:cs="Arial"/>
          <w:sz w:val="28"/>
          <w:szCs w:val="28"/>
        </w:rPr>
        <w:t>=&gt; pada keadaan ini tidak semua service tersedia pada system, misalnya pada network system yang bekerja hanya ping, sedangkan telnet,ftp tidak bisa digunakan. biasanya digunakan pada saat maintenance system, misalnya pada saat backup/restore dan saat cek file system. Keadaan ini hanya bisa dijalankan oleh root.</w:t>
      </w:r>
      <w:r>
        <w:rPr>
          <w:rFonts w:ascii="Arial" w:hAnsi="Arial" w:cs="Arial"/>
          <w:sz w:val="28"/>
          <w:szCs w:val="28"/>
        </w:rPr>
        <w:br w:type="textWrapping"/>
      </w:r>
      <w:r>
        <w:rPr>
          <w:rFonts w:ascii="Arial" w:hAnsi="Arial" w:cs="Arial"/>
          <w:sz w:val="28"/>
          <w:szCs w:val="28"/>
        </w:rPr>
        <w:t>2. Multiuser</w:t>
      </w:r>
      <w:r>
        <w:rPr>
          <w:rFonts w:ascii="Arial" w:hAnsi="Arial" w:cs="Arial"/>
          <w:sz w:val="28"/>
          <w:szCs w:val="28"/>
        </w:rPr>
        <w:br w:type="textWrapping"/>
      </w:r>
      <w:r>
        <w:rPr>
          <w:rFonts w:ascii="Arial" w:hAnsi="Arial" w:cs="Arial"/>
          <w:sz w:val="28"/>
          <w:szCs w:val="28"/>
        </w:rPr>
        <w:t>==&gt; pada level ini telah tersedia service network filesystem juga servis jaringan seperti telnet dan ftp juga ada.</w:t>
      </w:r>
      <w:r>
        <w:rPr>
          <w:rFonts w:ascii="Arial" w:hAnsi="Arial" w:cs="Arial"/>
          <w:sz w:val="28"/>
          <w:szCs w:val="28"/>
        </w:rPr>
        <w:br w:type="textWrapping"/>
      </w:r>
      <w:r>
        <w:rPr>
          <w:rFonts w:ascii="Arial" w:hAnsi="Arial" w:cs="Arial"/>
          <w:sz w:val="28"/>
          <w:szCs w:val="28"/>
        </w:rPr>
        <w:t>3. firmware level / run level 0</w:t>
      </w:r>
      <w:r>
        <w:rPr>
          <w:rFonts w:ascii="Arial" w:hAnsi="Arial" w:cs="Arial"/>
          <w:sz w:val="28"/>
          <w:szCs w:val="28"/>
        </w:rPr>
        <w:br w:type="textWrapping"/>
      </w:r>
      <w:r>
        <w:rPr>
          <w:rFonts w:ascii="Arial" w:hAnsi="Arial" w:cs="Arial"/>
          <w:sz w:val="28"/>
          <w:szCs w:val="28"/>
        </w:rPr>
        <w:t>==&gt;pada kondisi ini system sedang down,tidak ada service sama sekali. Kondisi ini berhubungan dengan konfigurasi hardware (seperti BIOS pada windows).</w:t>
      </w:r>
      <w:r>
        <w:rPr>
          <w:rFonts w:ascii="Arial" w:hAnsi="Arial" w:cs="Arial"/>
          <w:sz w:val="28"/>
          <w:szCs w:val="28"/>
        </w:rPr>
        <w:br w:type="textWrapping"/>
      </w:r>
      <w:r>
        <w:rPr>
          <w:rFonts w:ascii="Arial" w:hAnsi="Arial" w:cs="Arial"/>
          <w:sz w:val="28"/>
          <w:szCs w:val="28"/>
        </w:rPr>
        <w:t>Jenis-jenis runlevel:</w:t>
      </w:r>
      <w:r>
        <w:rPr>
          <w:rFonts w:ascii="Arial" w:hAnsi="Arial" w:cs="Arial"/>
          <w:sz w:val="28"/>
          <w:szCs w:val="28"/>
        </w:rPr>
        <w:br w:type="textWrapping"/>
      </w:r>
      <w:r>
        <w:rPr>
          <w:rFonts w:ascii="Arial" w:hAnsi="Arial" w:cs="Arial"/>
          <w:sz w:val="28"/>
          <w:szCs w:val="28"/>
        </w:rPr>
        <w:t>1. init 0 =&gt; Digunakan utk maintenance, diagnostic hardware, booting selain dari disk misal dari cdroom.</w:t>
      </w:r>
      <w:r>
        <w:rPr>
          <w:rFonts w:ascii="Arial" w:hAnsi="Arial" w:cs="Arial"/>
          <w:sz w:val="28"/>
          <w:szCs w:val="28"/>
        </w:rPr>
        <w:br w:type="textWrapping"/>
      </w:r>
      <w:r>
        <w:rPr>
          <w:rFonts w:ascii="Arial" w:hAnsi="Arial" w:cs="Arial"/>
          <w:sz w:val="28"/>
          <w:szCs w:val="28"/>
        </w:rPr>
        <w:t>command : init 0, shutdown -i0</w:t>
      </w:r>
      <w:r>
        <w:rPr>
          <w:rFonts w:ascii="Arial" w:hAnsi="Arial" w:cs="Arial"/>
          <w:sz w:val="28"/>
          <w:szCs w:val="28"/>
        </w:rPr>
        <w:br w:type="textWrapping"/>
      </w:r>
      <w:r>
        <w:rPr>
          <w:rFonts w:ascii="Arial" w:hAnsi="Arial" w:cs="Arial"/>
          <w:sz w:val="28"/>
          <w:szCs w:val="28"/>
        </w:rPr>
        <w:t>2. init 1 =&gt; Single user mode, digunakan utk menambahkan patches, backup/restore system. di level ini kita bisa menjalankan/access semua file tapi user lain tidak bisa login ke dalam sytem kita.</w:t>
      </w:r>
      <w:r>
        <w:rPr>
          <w:rFonts w:ascii="Arial" w:hAnsi="Arial" w:cs="Arial"/>
          <w:sz w:val="28"/>
          <w:szCs w:val="28"/>
        </w:rPr>
        <w:br w:type="textWrapping"/>
      </w:r>
      <w:r>
        <w:rPr>
          <w:rFonts w:ascii="Arial" w:hAnsi="Arial" w:cs="Arial"/>
          <w:sz w:val="28"/>
          <w:szCs w:val="28"/>
        </w:rPr>
        <w:t>command: init 1, shutdown -i1</w:t>
      </w:r>
    </w:p>
    <w:p>
      <w:pPr>
        <w:pStyle w:val="8"/>
        <w:rPr>
          <w:rFonts w:ascii="Arial" w:hAnsi="Arial" w:cs="Arial"/>
          <w:sz w:val="28"/>
          <w:szCs w:val="28"/>
        </w:rPr>
      </w:pPr>
      <w:r>
        <w:rPr>
          <w:rFonts w:ascii="Arial" w:hAnsi="Arial" w:cs="Arial"/>
          <w:sz w:val="28"/>
          <w:szCs w:val="28"/>
        </w:rPr>
        <w:t>3. init 2 =&gt; multiuser mode, biasanya utk digunakan dalam network. tapi disini tidak ada resourches yang di share.</w:t>
      </w:r>
      <w:r>
        <w:rPr>
          <w:rFonts w:ascii="Arial" w:hAnsi="Arial" w:cs="Arial"/>
          <w:sz w:val="28"/>
          <w:szCs w:val="28"/>
        </w:rPr>
        <w:br w:type="textWrapping"/>
      </w:r>
      <w:r>
        <w:rPr>
          <w:rFonts w:ascii="Arial" w:hAnsi="Arial" w:cs="Arial"/>
          <w:sz w:val="28"/>
          <w:szCs w:val="28"/>
        </w:rPr>
        <w:t>command: init2, shutdown -i2</w:t>
      </w:r>
      <w:r>
        <w:rPr>
          <w:rFonts w:ascii="Arial" w:hAnsi="Arial" w:cs="Arial"/>
          <w:sz w:val="28"/>
          <w:szCs w:val="28"/>
        </w:rPr>
        <w:br w:type="textWrapping"/>
      </w:r>
      <w:r>
        <w:rPr>
          <w:rFonts w:ascii="Arial" w:hAnsi="Arial" w:cs="Arial"/>
          <w:sz w:val="28"/>
          <w:szCs w:val="28"/>
        </w:rPr>
        <w:t>4. init 3 ==&gt; memperluas multiuser mode,kita bisa membuat local resourches share pada network kita. sehingga kita bisa berbagi data dilevel ini dalam network.</w:t>
      </w:r>
      <w:r>
        <w:rPr>
          <w:rFonts w:ascii="Arial" w:hAnsi="Arial" w:cs="Arial"/>
          <w:sz w:val="28"/>
          <w:szCs w:val="28"/>
        </w:rPr>
        <w:br w:type="textWrapping"/>
      </w:r>
      <w:r>
        <w:rPr>
          <w:rFonts w:ascii="Arial" w:hAnsi="Arial" w:cs="Arial"/>
          <w:sz w:val="28"/>
          <w:szCs w:val="28"/>
        </w:rPr>
        <w:t>command: init 3, shutdown -i3</w:t>
      </w:r>
      <w:r>
        <w:rPr>
          <w:rFonts w:ascii="Arial" w:hAnsi="Arial" w:cs="Arial"/>
          <w:sz w:val="28"/>
          <w:szCs w:val="28"/>
        </w:rPr>
        <w:br w:type="textWrapping"/>
      </w:r>
      <w:r>
        <w:rPr>
          <w:rFonts w:ascii="Arial" w:hAnsi="Arial" w:cs="Arial"/>
          <w:sz w:val="28"/>
          <w:szCs w:val="28"/>
        </w:rPr>
        <w:t>5. init 4 ==&gt; utk alternative multiuser mode tetapi saat ini belum bisa digunakan.</w:t>
      </w:r>
      <w:r>
        <w:rPr>
          <w:rFonts w:ascii="Arial" w:hAnsi="Arial" w:cs="Arial"/>
          <w:sz w:val="28"/>
          <w:szCs w:val="28"/>
        </w:rPr>
        <w:br w:type="textWrapping"/>
      </w:r>
      <w:r>
        <w:rPr>
          <w:rFonts w:ascii="Arial" w:hAnsi="Arial" w:cs="Arial"/>
          <w:sz w:val="28"/>
          <w:szCs w:val="28"/>
        </w:rPr>
        <w:t>command: init4, shutdown -i4</w:t>
      </w:r>
      <w:r>
        <w:rPr>
          <w:rFonts w:ascii="Arial" w:hAnsi="Arial" w:cs="Arial"/>
          <w:sz w:val="28"/>
          <w:szCs w:val="28"/>
        </w:rPr>
        <w:br w:type="textWrapping"/>
      </w:r>
      <w:r>
        <w:rPr>
          <w:rFonts w:ascii="Arial" w:hAnsi="Arial" w:cs="Arial"/>
          <w:sz w:val="28"/>
          <w:szCs w:val="28"/>
        </w:rPr>
        <w:t>6. init 5 ==&gt; utk shutdown/ power off.</w:t>
      </w:r>
      <w:r>
        <w:rPr>
          <w:rFonts w:ascii="Arial" w:hAnsi="Arial" w:cs="Arial"/>
          <w:sz w:val="28"/>
          <w:szCs w:val="28"/>
        </w:rPr>
        <w:br w:type="textWrapping"/>
      </w:r>
      <w:r>
        <w:rPr>
          <w:rFonts w:ascii="Arial" w:hAnsi="Arial" w:cs="Arial"/>
          <w:sz w:val="28"/>
          <w:szCs w:val="28"/>
        </w:rPr>
        <w:t>command: init5, shutdown -i5</w:t>
      </w:r>
      <w:r>
        <w:rPr>
          <w:rFonts w:ascii="Arial" w:hAnsi="Arial" w:cs="Arial"/>
          <w:sz w:val="28"/>
          <w:szCs w:val="28"/>
        </w:rPr>
        <w:br w:type="textWrapping"/>
      </w:r>
      <w:r>
        <w:rPr>
          <w:rFonts w:ascii="Arial" w:hAnsi="Arial" w:cs="Arial"/>
          <w:sz w:val="28"/>
          <w:szCs w:val="28"/>
        </w:rPr>
        <w:t>7. init 6 ==&gt; men stop operating system kemudian reboot dan kembali ke initdefault nya yang ada di /etc/inittab</w:t>
      </w:r>
      <w:r>
        <w:rPr>
          <w:rFonts w:ascii="Arial" w:hAnsi="Arial" w:cs="Arial"/>
          <w:sz w:val="28"/>
          <w:szCs w:val="28"/>
        </w:rPr>
        <w:br w:type="textWrapping"/>
      </w:r>
      <w:r>
        <w:rPr>
          <w:rFonts w:ascii="Arial" w:hAnsi="Arial" w:cs="Arial"/>
          <w:sz w:val="28"/>
          <w:szCs w:val="28"/>
        </w:rPr>
        <w:t>command: init 6, shutdown -i6</w:t>
      </w:r>
      <w:r>
        <w:rPr>
          <w:rFonts w:ascii="Arial" w:hAnsi="Arial" w:cs="Arial"/>
          <w:sz w:val="28"/>
          <w:szCs w:val="28"/>
        </w:rPr>
        <w:br w:type="textWrapping"/>
      </w:r>
      <w:r>
        <w:rPr>
          <w:rFonts w:ascii="Arial" w:hAnsi="Arial" w:cs="Arial"/>
          <w:sz w:val="28"/>
          <w:szCs w:val="28"/>
        </w:rPr>
        <w:t>– Utk mengetahui runlevel kita saat ini gunakan perintah</w:t>
      </w:r>
      <w:r>
        <w:rPr>
          <w:rFonts w:ascii="Arial" w:hAnsi="Arial" w:cs="Arial"/>
          <w:sz w:val="28"/>
          <w:szCs w:val="28"/>
        </w:rPr>
        <w:br w:type="textWrapping"/>
      </w:r>
      <w:r>
        <w:rPr>
          <w:rFonts w:ascii="Arial" w:hAnsi="Arial" w:cs="Arial"/>
          <w:sz w:val="28"/>
          <w:szCs w:val="28"/>
        </w:rPr>
        <w:t>#who -r</w:t>
      </w:r>
      <w:r>
        <w:rPr>
          <w:rFonts w:ascii="Arial" w:hAnsi="Arial" w:cs="Arial"/>
          <w:sz w:val="28"/>
          <w:szCs w:val="28"/>
        </w:rPr>
        <w:br w:type="textWrapping"/>
      </w:r>
      <w:r>
        <w:rPr>
          <w:rFonts w:ascii="Arial" w:hAnsi="Arial" w:cs="Arial"/>
          <w:sz w:val="28"/>
          <w:szCs w:val="28"/>
        </w:rPr>
        <w:t>Cara shutdown yang bisa kita gunakan:</w:t>
      </w:r>
      <w:r>
        <w:rPr>
          <w:rFonts w:ascii="Arial" w:hAnsi="Arial" w:cs="Arial"/>
          <w:sz w:val="28"/>
          <w:szCs w:val="28"/>
        </w:rPr>
        <w:br w:type="textWrapping"/>
      </w:r>
      <w:r>
        <w:rPr>
          <w:rFonts w:ascii="Arial" w:hAnsi="Arial" w:cs="Arial"/>
          <w:sz w:val="28"/>
          <w:szCs w:val="28"/>
        </w:rPr>
        <w:t>#shutdown -i5 -go -y</w:t>
      </w:r>
      <w:r>
        <w:rPr>
          <w:rFonts w:ascii="Arial" w:hAnsi="Arial" w:cs="Arial"/>
          <w:sz w:val="28"/>
          <w:szCs w:val="28"/>
        </w:rPr>
        <w:br w:type="textWrapping"/>
      </w:r>
      <w:r>
        <w:rPr>
          <w:rFonts w:ascii="Arial" w:hAnsi="Arial" w:cs="Arial"/>
          <w:sz w:val="28"/>
          <w:szCs w:val="28"/>
        </w:rPr>
        <w:t>maksudnya: Shutdown -i5 ==&gt; masuk ke init 5 utk runlevel shutdown</w:t>
      </w:r>
      <w:r>
        <w:rPr>
          <w:rFonts w:ascii="Arial" w:hAnsi="Arial" w:cs="Arial"/>
          <w:sz w:val="28"/>
          <w:szCs w:val="28"/>
        </w:rPr>
        <w:br w:type="textWrapping"/>
      </w:r>
      <w:r>
        <w:rPr>
          <w:rFonts w:ascii="Arial" w:hAnsi="Arial" w:cs="Arial"/>
          <w:sz w:val="28"/>
          <w:szCs w:val="28"/>
        </w:rPr>
        <w:t>-g0 ==&gt; grace 0 second (0 menunjukkan lamanya wkt sebelum kita shutdown satuannya dalam second)</w:t>
      </w:r>
      <w:r>
        <w:rPr>
          <w:rFonts w:ascii="Arial" w:hAnsi="Arial" w:cs="Arial"/>
          <w:sz w:val="28"/>
          <w:szCs w:val="28"/>
        </w:rPr>
        <w:br w:type="textWrapping"/>
      </w:r>
      <w:r>
        <w:rPr>
          <w:rFonts w:ascii="Arial" w:hAnsi="Arial" w:cs="Arial"/>
          <w:sz w:val="28"/>
          <w:szCs w:val="28"/>
        </w:rPr>
        <w:t>-y ==&gt; utk suatu konfirmasi yang ditanyakan ( jawab y)</w:t>
      </w:r>
    </w:p>
    <w:p>
      <w:pPr>
        <w:spacing w:beforeAutospacing="1" w:afterAutospacing="1" w:line="240" w:lineRule="auto"/>
        <w:rPr>
          <w:rFonts w:ascii="Arial" w:hAnsi="Arial" w:eastAsia="Times New Roman" w:cs="Times New Roman"/>
          <w:sz w:val="24"/>
          <w:szCs w:val="24"/>
        </w:rPr>
      </w:pPr>
    </w:p>
    <w:p>
      <w:pPr>
        <w:pStyle w:val="426"/>
        <w:numPr>
          <w:ilvl w:val="0"/>
          <w:numId w:val="1"/>
        </w:numPr>
        <w:spacing w:beforeAutospacing="1" w:afterAutospacing="1" w:line="240" w:lineRule="auto"/>
        <w:contextualSpacing/>
        <w:jc w:val="center"/>
        <w:rPr>
          <w:rFonts w:ascii="Times New Roman" w:hAnsi="Times New Roman" w:eastAsia="Times New Roman" w:cs="Times New Roman"/>
          <w:b/>
          <w:sz w:val="40"/>
          <w:szCs w:val="40"/>
        </w:rPr>
      </w:pPr>
      <w:r>
        <w:rPr>
          <w:rFonts w:ascii="Arial" w:hAnsi="Arial" w:eastAsia="Times New Roman" w:cs="Times New Roman"/>
          <w:b/>
          <w:sz w:val="40"/>
          <w:szCs w:val="40"/>
        </w:rPr>
        <w:t>Jelaskan maskud dari perintah “qouta”</w:t>
      </w:r>
    </w:p>
    <w:p>
      <w:pPr>
        <w:spacing w:before="0" w:after="0" w:line="240" w:lineRule="auto"/>
        <w:ind w:hanging="360"/>
        <w:jc w:val="both"/>
        <w:rPr>
          <w:rFonts w:ascii="Arial" w:hAnsi="Arial" w:eastAsia="Times New Roman" w:cs="Arial"/>
          <w:b/>
          <w:sz w:val="28"/>
          <w:szCs w:val="28"/>
        </w:rPr>
      </w:pPr>
      <w:r>
        <w:rPr>
          <w:rFonts w:ascii="Arial" w:hAnsi="Arial" w:eastAsia="Times New Roman" w:cs="Arial"/>
          <w:b/>
          <w:sz w:val="28"/>
          <w:szCs w:val="28"/>
        </w:rPr>
        <w:t>Pengertian Quota</w:t>
      </w:r>
    </w:p>
    <w:p>
      <w:pPr>
        <w:spacing w:before="0" w:after="0" w:line="240" w:lineRule="auto"/>
        <w:jc w:val="both"/>
        <w:rPr>
          <w:rFonts w:ascii="Arial" w:hAnsi="Arial" w:eastAsia="Times New Roman" w:cs="Arial"/>
          <w:sz w:val="28"/>
          <w:szCs w:val="28"/>
        </w:rPr>
      </w:pPr>
      <w:r>
        <w:rPr>
          <w:rFonts w:ascii="Arial" w:hAnsi="Arial" w:eastAsia="Times New Roman" w:cs="Arial"/>
          <w:sz w:val="28"/>
          <w:szCs w:val="28"/>
        </w:rPr>
        <w:t>Quota adalah nilai batas yang ditetapkan untuk mengelola akses ke sumber daya sistem dan jaringan atau jumlah penyimpanan yang digunakan oleh User atau Group tertentu.</w:t>
      </w:r>
    </w:p>
    <w:p>
      <w:pPr>
        <w:spacing w:before="0" w:after="0" w:line="240" w:lineRule="auto"/>
        <w:jc w:val="both"/>
        <w:rPr>
          <w:rFonts w:ascii="Arial" w:hAnsi="Arial" w:eastAsia="Times New Roman" w:cs="Arial"/>
          <w:sz w:val="28"/>
          <w:szCs w:val="28"/>
        </w:rPr>
      </w:pPr>
      <w:r>
        <w:rPr>
          <w:rFonts w:ascii="Arial" w:hAnsi="Arial" w:eastAsia="Times New Roman" w:cs="Arial"/>
          <w:sz w:val="28"/>
          <w:szCs w:val="28"/>
        </w:rPr>
        <w:t>Disk quota bisa diterapakan per user atau per group.</w:t>
      </w:r>
    </w:p>
    <w:p>
      <w:pPr>
        <w:spacing w:before="0" w:after="0" w:line="240" w:lineRule="auto"/>
        <w:jc w:val="both"/>
        <w:rPr>
          <w:rFonts w:ascii="Arial" w:hAnsi="Arial" w:eastAsia="Times New Roman" w:cs="Arial"/>
          <w:sz w:val="28"/>
          <w:szCs w:val="28"/>
        </w:rPr>
      </w:pPr>
      <w:r>
        <w:rPr>
          <w:rFonts w:ascii="Arial" w:hAnsi="Arial" w:eastAsia="Times New Roman" w:cs="Arial"/>
          <w:sz w:val="28"/>
          <w:szCs w:val="28"/>
        </w:rPr>
        <w:t>Jika diterapkan per user maka quota yang diterapkan mutlak milik user tersebut. misal : user Ical memiliki disk quota 5 MB, maka total 5MB tersebut adalah mutlak milik user Ical.</w:t>
      </w:r>
    </w:p>
    <w:p>
      <w:pPr>
        <w:spacing w:before="0" w:after="0" w:line="240" w:lineRule="auto"/>
        <w:jc w:val="both"/>
        <w:rPr>
          <w:rFonts w:ascii="Arial" w:hAnsi="Arial" w:eastAsia="Times New Roman" w:cs="Arial"/>
          <w:sz w:val="28"/>
          <w:szCs w:val="28"/>
        </w:rPr>
      </w:pPr>
      <w:r>
        <w:rPr>
          <w:rFonts w:ascii="Arial" w:hAnsi="Arial" w:eastAsia="Times New Roman" w:cs="Arial"/>
          <w:sz w:val="28"/>
          <w:szCs w:val="28"/>
        </w:rPr>
        <w:t>jika disk quota diterapkan per group maka kapasitas yang ditetapkan adalah milik bersama group tersebut. misal : user Ical dan RedHat adalah anggota group Linux’s. Jika group Linux’s diberi quota sebesar 10 MB maka kapasitas tersebut adalah milik user Ical dan RedHat. Jadi misalkan user Ical menggunakan sebanyak 6MB maka masih terdapat 4MB untuk digunakan oleh user RedHat.</w:t>
      </w:r>
    </w:p>
    <w:p>
      <w:pPr>
        <w:spacing w:before="0" w:after="0" w:line="240" w:lineRule="auto"/>
        <w:jc w:val="both"/>
        <w:rPr>
          <w:rFonts w:ascii="Arial" w:hAnsi="Arial" w:eastAsia="Times New Roman" w:cs="Arial"/>
          <w:sz w:val="28"/>
          <w:szCs w:val="28"/>
        </w:rPr>
      </w:pPr>
      <w:r>
        <w:rPr>
          <w:rFonts w:ascii="Arial" w:hAnsi="Arial" w:eastAsia="Times New Roman" w:cs="Arial"/>
          <w:sz w:val="28"/>
          <w:szCs w:val="28"/>
        </w:rPr>
        <w:t>Pembatasan disk quota ditentukan oleh dua kategori yaitu hard limit dan soft limit.</w:t>
      </w:r>
    </w:p>
    <w:p>
      <w:pPr>
        <w:spacing w:before="0" w:after="0" w:line="240" w:lineRule="auto"/>
        <w:ind w:hanging="360"/>
        <w:jc w:val="both"/>
        <w:rPr>
          <w:rFonts w:ascii="Arial" w:hAnsi="Arial" w:eastAsia="Times New Roman" w:cs="Arial"/>
          <w:sz w:val="28"/>
          <w:szCs w:val="28"/>
        </w:rPr>
      </w:pPr>
      <w:r>
        <w:rPr>
          <w:rFonts w:ascii="Arial" w:hAnsi="Arial" w:eastAsia="Times New Roman" w:cs="Arial"/>
          <w:sz w:val="28"/>
          <w:szCs w:val="28"/>
        </w:rPr>
        <w:t xml:space="preserve">-          Hard Limit adalah batas yang tidak dapat dilewati. jika user telah mencapai batas hard limit maka user tersebut tidak dapat memasukkan data lagi ke hard disk. Contoh jika user Ical memiliki quota 5 MB dan sudah digunakan 4.9 MB dengan demikian sisanya tinggal 0.1 MB jika kemudian dia mencoba untuk menyimpan file sebesar 0.4MB maka sistem akan menolaknya. </w:t>
      </w:r>
    </w:p>
    <w:p>
      <w:pPr>
        <w:spacing w:before="0" w:after="0" w:line="240" w:lineRule="auto"/>
        <w:ind w:hanging="360"/>
        <w:jc w:val="both"/>
        <w:rPr>
          <w:rFonts w:ascii="Arial" w:hAnsi="Arial" w:eastAsia="Times New Roman" w:cs="Arial"/>
          <w:sz w:val="28"/>
          <w:szCs w:val="28"/>
        </w:rPr>
      </w:pPr>
      <w:r>
        <w:rPr>
          <w:rFonts w:ascii="Arial" w:hAnsi="Arial" w:eastAsia="Times New Roman" w:cs="Arial"/>
          <w:sz w:val="28"/>
          <w:szCs w:val="28"/>
        </w:rPr>
        <w:t>-          Soft Limit adalah batas yang bisa dilewati. Namun hanya dalam periode tertentu, periode tersebut disebut dengan grace period. Default nilai grace period adalah 7 hari. Umumnya nilai hard limit lebih besar dari soft limit. untuk lebih jelas perhatikan contoh berikut, misalkan user Ical diberikan soft limit sebesar 10 MB, hard limit 15 MB, serta grace period 3 hari. Jika user optimus sudah menggunkan kapasitas hard disk sebesar 12 MB maka nilai soft limitnya sudah terlewati, dengan demikian perhitungan grace period dimulai, jika dalam waktu 3 hari user optimus belum mengurangi penggunaan disknya sampai di bawah soft limit, maka dia tidak dapat menggunakan disk lagi walaupun nilai hard limitnya belum di capai, jika user optimus mengurangi batas penggunaan disknya sampai di bawah 10 MB maka nilai grace period kembali di reset ke 3 hari.</w:t>
      </w:r>
    </w:p>
    <w:p>
      <w:pPr>
        <w:spacing w:before="0" w:after="0" w:line="240" w:lineRule="auto"/>
        <w:jc w:val="both"/>
        <w:rPr>
          <w:rFonts w:ascii="Arial" w:hAnsi="Arial" w:eastAsia="Times New Roman" w:cs="Arial"/>
          <w:sz w:val="28"/>
          <w:szCs w:val="28"/>
        </w:rPr>
      </w:pPr>
      <w:r>
        <w:rPr>
          <w:rFonts w:ascii="Arial" w:hAnsi="Arial" w:eastAsia="Times New Roman" w:cs="Arial"/>
          <w:sz w:val="28"/>
          <w:szCs w:val="28"/>
        </w:rPr>
        <w:t xml:space="preserve">Disk limits : Soft dan hard limit dapat diset berdasarkan jumlah space di hard disk anda. Contoh, seorang pengguna diberikan 100 MB softlimit dan 110 MB hard limit. </w:t>
      </w:r>
    </w:p>
    <w:p>
      <w:pPr>
        <w:spacing w:before="0" w:after="0" w:line="240" w:lineRule="auto"/>
        <w:jc w:val="both"/>
        <w:rPr>
          <w:rFonts w:ascii="Arial" w:hAnsi="Arial" w:eastAsia="Times New Roman" w:cs="Arial"/>
          <w:sz w:val="28"/>
          <w:szCs w:val="28"/>
        </w:rPr>
      </w:pPr>
      <w:r>
        <w:rPr>
          <w:rFonts w:ascii="Arial" w:hAnsi="Arial" w:eastAsia="Times New Roman" w:cs="Arial"/>
          <w:sz w:val="28"/>
          <w:szCs w:val="28"/>
        </w:rPr>
        <w:t>File limits : Limit ini memperkenankan anda untuk menspesifikasikan berapa banya file yang dapat dimiliki oleh seorang pengguna atau group. File disini dapat berupa real files, device files, atau links ke file yang lain. Dinyatakan dalam jumlah inodes yang dihabiskan.</w:t>
      </w:r>
    </w:p>
    <w:p>
      <w:pPr>
        <w:spacing w:before="0" w:after="200"/>
        <w:rPr>
          <w:rFonts w:ascii="Arial" w:hAnsi="Arial"/>
        </w:rPr>
      </w:pPr>
    </w:p>
    <w:sectPr>
      <w:pgSz w:w="11906" w:h="16838"/>
      <w:pgMar w:top="1440" w:right="1440" w:bottom="1440" w:left="1440" w:header="0" w:footer="0" w:gutter="0"/>
      <w:pgNumType w:fmt="decimal"/>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01"/>
    <w:family w:val="roman"/>
    <w:pitch w:val="default"/>
    <w:sig w:usb0="E0002AFF" w:usb1="C000247B" w:usb2="00000009" w:usb3="00000000" w:csb0="200001FF" w:csb1="00000000"/>
  </w:font>
  <w:font w:name="ＭＳ 明朝">
    <w:altName w:val="SimSun"/>
    <w:panose1 w:val="00000000000000000000"/>
    <w:charset w:val="86"/>
    <w:family w:val="auto"/>
    <w:pitch w:val="default"/>
    <w:sig w:usb0="00000000" w:usb1="00000000" w:usb2="00000000" w:usb3="00000000" w:csb0="00000000" w:csb1="00000000"/>
  </w:font>
  <w:font w:name="Tahoma">
    <w:panose1 w:val="020B0604030504040204"/>
    <w:charset w:val="01"/>
    <w:family w:val="roman"/>
    <w:pitch w:val="default"/>
    <w:sig w:usb0="E1002EFF" w:usb1="C000605B" w:usb2="00000029" w:usb3="00000000" w:csb0="200101FF" w:csb1="20280000"/>
  </w:font>
  <w:font w:name="Liberation Sans">
    <w:altName w:val="Arial"/>
    <w:panose1 w:val="00000000000000000000"/>
    <w:charset w:val="01"/>
    <w:family w:val="swiss"/>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1"/>
    <w:family w:val="auto"/>
    <w:pitch w:val="default"/>
    <w:sig w:usb0="E0002EFF" w:usb1="C0007843" w:usb2="00000009" w:usb3="00000000" w:csb0="400001FF" w:csb1="FFFF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3A4B87"/>
    <w:multiLevelType w:val="multilevel"/>
    <w:tmpl w:val="813A4B87"/>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45B5372"/>
    <w:multiLevelType w:val="multilevel"/>
    <w:tmpl w:val="845B5372"/>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461FADE"/>
    <w:multiLevelType w:val="multilevel"/>
    <w:tmpl w:val="8461FADE"/>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1995D4F"/>
    <w:multiLevelType w:val="multilevel"/>
    <w:tmpl w:val="91995D4F"/>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239341B"/>
    <w:multiLevelType w:val="multilevel"/>
    <w:tmpl w:val="9239341B"/>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288B902"/>
    <w:multiLevelType w:val="multilevel"/>
    <w:tmpl w:val="9288B902"/>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C8AC8EF"/>
    <w:multiLevelType w:val="multilevel"/>
    <w:tmpl w:val="9C8AC8EF"/>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0F1ACD9"/>
    <w:multiLevelType w:val="multilevel"/>
    <w:tmpl w:val="B0F1ACD9"/>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5E306ED"/>
    <w:multiLevelType w:val="multilevel"/>
    <w:tmpl w:val="B5E306ED"/>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8CEF35B"/>
    <w:multiLevelType w:val="multilevel"/>
    <w:tmpl w:val="B8CEF35B"/>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B64CFA9"/>
    <w:multiLevelType w:val="multilevel"/>
    <w:tmpl w:val="BB64CFA9"/>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E923771"/>
    <w:multiLevelType w:val="multilevel"/>
    <w:tmpl w:val="BE923771"/>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F205925"/>
    <w:multiLevelType w:val="multilevel"/>
    <w:tmpl w:val="BF205925"/>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C8879AEF"/>
    <w:multiLevelType w:val="multilevel"/>
    <w:tmpl w:val="C8879AEF"/>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CF092B84"/>
    <w:multiLevelType w:val="multilevel"/>
    <w:tmpl w:val="CF092B84"/>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7F9FE59"/>
    <w:multiLevelType w:val="multilevel"/>
    <w:tmpl w:val="D7F9FE59"/>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CBA6B53"/>
    <w:multiLevelType w:val="multilevel"/>
    <w:tmpl w:val="DCBA6B53"/>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E093A4B0"/>
    <w:multiLevelType w:val="multilevel"/>
    <w:tmpl w:val="E093A4B0"/>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F4B5D9F5"/>
    <w:multiLevelType w:val="multilevel"/>
    <w:tmpl w:val="F4B5D9F5"/>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F7735DC9"/>
    <w:multiLevelType w:val="multilevel"/>
    <w:tmpl w:val="F7735DC9"/>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0248C179"/>
    <w:multiLevelType w:val="multilevel"/>
    <w:tmpl w:val="0248C179"/>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03D62ECE"/>
    <w:multiLevelType w:val="multilevel"/>
    <w:tmpl w:val="03D62ECE"/>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0E640482"/>
    <w:multiLevelType w:val="multilevel"/>
    <w:tmpl w:val="0E640482"/>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1ACDE60F"/>
    <w:multiLevelType w:val="multilevel"/>
    <w:tmpl w:val="1ACDE60F"/>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243FCF68"/>
    <w:multiLevelType w:val="multilevel"/>
    <w:tmpl w:val="243FCF68"/>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2470EC97"/>
    <w:multiLevelType w:val="multilevel"/>
    <w:tmpl w:val="2470EC97"/>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25B654F3"/>
    <w:multiLevelType w:val="multilevel"/>
    <w:tmpl w:val="25B654F3"/>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2A8F537B"/>
    <w:multiLevelType w:val="multilevel"/>
    <w:tmpl w:val="2A8F537B"/>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30FC5B15"/>
    <w:multiLevelType w:val="multilevel"/>
    <w:tmpl w:val="30FC5B15"/>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39A0D9AC"/>
    <w:multiLevelType w:val="multilevel"/>
    <w:tmpl w:val="39A0D9AC"/>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46A08BB8"/>
    <w:multiLevelType w:val="multilevel"/>
    <w:tmpl w:val="46A08BB8"/>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4C1BAE26"/>
    <w:multiLevelType w:val="multilevel"/>
    <w:tmpl w:val="4C1BAE26"/>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4D4DC07F"/>
    <w:multiLevelType w:val="multilevel"/>
    <w:tmpl w:val="4D4DC07F"/>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4D94DA66"/>
    <w:multiLevelType w:val="multilevel"/>
    <w:tmpl w:val="4D94DA66"/>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58765686"/>
    <w:multiLevelType w:val="multilevel"/>
    <w:tmpl w:val="58765686"/>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59ADCABA"/>
    <w:multiLevelType w:val="multilevel"/>
    <w:tmpl w:val="59ADCABA"/>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5A241D34"/>
    <w:multiLevelType w:val="multilevel"/>
    <w:tmpl w:val="5A241D34"/>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5E29AB5A"/>
    <w:multiLevelType w:val="multilevel"/>
    <w:tmpl w:val="5E29AB5A"/>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60382F6E"/>
    <w:multiLevelType w:val="multilevel"/>
    <w:tmpl w:val="60382F6E"/>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629F7852"/>
    <w:multiLevelType w:val="multilevel"/>
    <w:tmpl w:val="629F7852"/>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72183CF9"/>
    <w:multiLevelType w:val="multilevel"/>
    <w:tmpl w:val="72183CF9"/>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77ECEA79"/>
    <w:multiLevelType w:val="multilevel"/>
    <w:tmpl w:val="77ECEA79"/>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79AA4FA4"/>
    <w:multiLevelType w:val="multilevel"/>
    <w:tmpl w:val="79AA4FA4"/>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7C246926"/>
    <w:multiLevelType w:val="multilevel"/>
    <w:tmpl w:val="7C246926"/>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7DEC2089"/>
    <w:multiLevelType w:val="multilevel"/>
    <w:tmpl w:val="7DEC2089"/>
    <w:lvl w:ilvl="0" w:tentative="0">
      <w:start w:val="1"/>
      <w:numFmt w:val="bullet"/>
      <w:lvlText w:val=""/>
      <w:lvlJc w:val="left"/>
      <w:pPr>
        <w:tabs>
          <w:tab w:val="left" w:pos="720"/>
        </w:tabs>
        <w:ind w:left="720" w:hanging="360"/>
      </w:pPr>
      <w:rPr>
        <w:rFonts w:hint="default" w:ascii="Symbol" w:hAnsi="Symbol" w:cs="Symbol"/>
        <w:sz w:val="28"/>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0"/>
  </w:num>
  <w:num w:numId="2">
    <w:abstractNumId w:val="14"/>
  </w:num>
  <w:num w:numId="3">
    <w:abstractNumId w:val="36"/>
  </w:num>
  <w:num w:numId="4">
    <w:abstractNumId w:val="12"/>
  </w:num>
  <w:num w:numId="5">
    <w:abstractNumId w:val="8"/>
  </w:num>
  <w:num w:numId="6">
    <w:abstractNumId w:val="22"/>
  </w:num>
  <w:num w:numId="7">
    <w:abstractNumId w:val="27"/>
  </w:num>
  <w:num w:numId="8">
    <w:abstractNumId w:val="41"/>
  </w:num>
  <w:num w:numId="9">
    <w:abstractNumId w:val="21"/>
  </w:num>
  <w:num w:numId="10">
    <w:abstractNumId w:val="4"/>
  </w:num>
  <w:num w:numId="11">
    <w:abstractNumId w:val="28"/>
  </w:num>
  <w:num w:numId="12">
    <w:abstractNumId w:val="37"/>
  </w:num>
  <w:num w:numId="13">
    <w:abstractNumId w:val="13"/>
  </w:num>
  <w:num w:numId="14">
    <w:abstractNumId w:val="33"/>
  </w:num>
  <w:num w:numId="15">
    <w:abstractNumId w:val="18"/>
  </w:num>
  <w:num w:numId="16">
    <w:abstractNumId w:val="26"/>
  </w:num>
  <w:num w:numId="17">
    <w:abstractNumId w:val="16"/>
  </w:num>
  <w:num w:numId="18">
    <w:abstractNumId w:val="15"/>
  </w:num>
  <w:num w:numId="19">
    <w:abstractNumId w:val="6"/>
  </w:num>
  <w:num w:numId="20">
    <w:abstractNumId w:val="32"/>
  </w:num>
  <w:num w:numId="21">
    <w:abstractNumId w:val="39"/>
  </w:num>
  <w:num w:numId="22">
    <w:abstractNumId w:val="23"/>
  </w:num>
  <w:num w:numId="23">
    <w:abstractNumId w:val="31"/>
  </w:num>
  <w:num w:numId="24">
    <w:abstractNumId w:val="7"/>
  </w:num>
  <w:num w:numId="25">
    <w:abstractNumId w:val="44"/>
  </w:num>
  <w:num w:numId="26">
    <w:abstractNumId w:val="42"/>
  </w:num>
  <w:num w:numId="27">
    <w:abstractNumId w:val="11"/>
  </w:num>
  <w:num w:numId="28">
    <w:abstractNumId w:val="40"/>
  </w:num>
  <w:num w:numId="29">
    <w:abstractNumId w:val="5"/>
  </w:num>
  <w:num w:numId="30">
    <w:abstractNumId w:val="30"/>
  </w:num>
  <w:num w:numId="31">
    <w:abstractNumId w:val="2"/>
  </w:num>
  <w:num w:numId="32">
    <w:abstractNumId w:val="35"/>
  </w:num>
  <w:num w:numId="33">
    <w:abstractNumId w:val="45"/>
  </w:num>
  <w:num w:numId="34">
    <w:abstractNumId w:val="0"/>
  </w:num>
  <w:num w:numId="35">
    <w:abstractNumId w:val="25"/>
  </w:num>
  <w:num w:numId="36">
    <w:abstractNumId w:val="34"/>
  </w:num>
  <w:num w:numId="37">
    <w:abstractNumId w:val="19"/>
  </w:num>
  <w:num w:numId="38">
    <w:abstractNumId w:val="17"/>
  </w:num>
  <w:num w:numId="39">
    <w:abstractNumId w:val="29"/>
  </w:num>
  <w:num w:numId="40">
    <w:abstractNumId w:val="43"/>
  </w:num>
  <w:num w:numId="41">
    <w:abstractNumId w:val="10"/>
  </w:num>
  <w:num w:numId="42">
    <w:abstractNumId w:val="3"/>
  </w:num>
  <w:num w:numId="43">
    <w:abstractNumId w:val="9"/>
  </w:num>
  <w:num w:numId="44">
    <w:abstractNumId w:val="38"/>
  </w:num>
  <w:num w:numId="45">
    <w:abstractNumId w:val="1"/>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51509F"/>
  </w:rsids>
  <m:mathPr>
    <m:brkBin m:val="before"/>
    <m:brkBinSub m:val="--"/>
    <m:smallFrac m:val="0"/>
    <m:dispDef/>
    <m:lMargin m:val="0"/>
    <m:rMargin m:val="0"/>
    <m:defJc m:val="centerGroup"/>
    <m:wrapIndent m:val="1440"/>
    <m:intLim m:val="subSup"/>
    <m:naryLim m:val="undOvr"/>
  </m:mathPr>
  <w:themeFontLang w:val="id-ID" w:eastAsia="ja-JP"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EastAsia" w:cstheme="minorBidi"/>
      <w:color w:val="auto"/>
      <w:kern w:val="0"/>
      <w:sz w:val="22"/>
      <w:szCs w:val="22"/>
      <w:lang w:val="id-ID" w:eastAsia="ja-JP" w:bidi="ar-SA"/>
    </w:rPr>
  </w:style>
  <w:style w:type="paragraph" w:styleId="2">
    <w:name w:val="heading 2"/>
    <w:basedOn w:val="1"/>
    <w:next w:val="1"/>
    <w:link w:val="14"/>
    <w:qFormat/>
    <w:uiPriority w:val="9"/>
    <w:pPr>
      <w:spacing w:beforeAutospacing="1" w:afterAutospacing="1" w:line="240" w:lineRule="auto"/>
      <w:outlineLvl w:val="1"/>
    </w:pPr>
    <w:rPr>
      <w:rFonts w:ascii="Times New Roman" w:hAnsi="Times New Roman" w:eastAsia="Times New Roman" w:cs="Times New Roman"/>
      <w:b/>
      <w:bCs/>
      <w:sz w:val="36"/>
      <w:szCs w:val="36"/>
    </w:rPr>
  </w:style>
  <w:style w:type="paragraph" w:styleId="3">
    <w:name w:val="heading 3"/>
    <w:basedOn w:val="1"/>
    <w:next w:val="1"/>
    <w:link w:val="15"/>
    <w:qFormat/>
    <w:uiPriority w:val="9"/>
    <w:pPr>
      <w:spacing w:beforeAutospacing="1" w:afterAutospacing="1" w:line="240" w:lineRule="auto"/>
      <w:outlineLvl w:val="2"/>
    </w:pPr>
    <w:rPr>
      <w:rFonts w:ascii="Times New Roman" w:hAnsi="Times New Roman" w:eastAsia="Times New Roman" w:cs="Times New Roman"/>
      <w:b/>
      <w:bCs/>
      <w:sz w:val="27"/>
      <w:szCs w:val="27"/>
    </w:rPr>
  </w:style>
  <w:style w:type="character" w:default="1" w:styleId="9">
    <w:name w:val="Default Paragraph Font"/>
    <w:semiHidden/>
    <w:unhideWhenUsed/>
    <w:qFormat/>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6"/>
    <w:semiHidden/>
    <w:unhideWhenUsed/>
    <w:qFormat/>
    <w:uiPriority w:val="99"/>
    <w:pPr>
      <w:spacing w:before="0" w:after="0" w:line="240" w:lineRule="auto"/>
    </w:pPr>
    <w:rPr>
      <w:rFonts w:ascii="Tahoma" w:hAnsi="Tahoma" w:cs="Tahoma"/>
      <w:sz w:val="16"/>
      <w:szCs w:val="16"/>
    </w:rPr>
  </w:style>
  <w:style w:type="paragraph" w:styleId="5">
    <w:name w:val="Body Text"/>
    <w:basedOn w:val="1"/>
    <w:uiPriority w:val="0"/>
    <w:pPr>
      <w:spacing w:before="0" w:after="140" w:line="276" w:lineRule="auto"/>
    </w:pPr>
  </w:style>
  <w:style w:type="paragraph" w:styleId="6">
    <w:name w:val="caption"/>
    <w:basedOn w:val="1"/>
    <w:next w:val="1"/>
    <w:qFormat/>
    <w:uiPriority w:val="0"/>
    <w:pPr>
      <w:suppressLineNumbers/>
      <w:spacing w:before="120" w:after="120"/>
    </w:pPr>
    <w:rPr>
      <w:rFonts w:cs="Lohit Devanagari"/>
      <w:i/>
      <w:iCs/>
      <w:sz w:val="24"/>
      <w:szCs w:val="24"/>
    </w:rPr>
  </w:style>
  <w:style w:type="paragraph" w:styleId="7">
    <w:name w:val="List"/>
    <w:basedOn w:val="5"/>
    <w:uiPriority w:val="0"/>
    <w:rPr>
      <w:rFonts w:cs="Lohit Devanagari"/>
    </w:rPr>
  </w:style>
  <w:style w:type="paragraph" w:styleId="8">
    <w:name w:val="Normal (Web)"/>
    <w:basedOn w:val="1"/>
    <w:semiHidden/>
    <w:unhideWhenUsed/>
    <w:qFormat/>
    <w:uiPriority w:val="99"/>
    <w:pPr>
      <w:spacing w:beforeAutospacing="1" w:afterAutospacing="1" w:line="240" w:lineRule="auto"/>
    </w:pPr>
    <w:rPr>
      <w:rFonts w:ascii="Times New Roman" w:hAnsi="Times New Roman" w:eastAsia="Times New Roman" w:cs="Times New Roman"/>
      <w:sz w:val="24"/>
      <w:szCs w:val="24"/>
    </w:rPr>
  </w:style>
  <w:style w:type="character" w:styleId="10">
    <w:name w:val="Emphasis"/>
    <w:basedOn w:val="9"/>
    <w:qFormat/>
    <w:uiPriority w:val="20"/>
    <w:rPr>
      <w:i/>
      <w:iCs/>
    </w:rPr>
  </w:style>
  <w:style w:type="character" w:styleId="11">
    <w:name w:val="Strong"/>
    <w:basedOn w:val="9"/>
    <w:qFormat/>
    <w:uiPriority w:val="22"/>
    <w:rPr>
      <w:b/>
      <w:bCs/>
    </w:rPr>
  </w:style>
  <w:style w:type="character" w:customStyle="1" w:styleId="13">
    <w:name w:val="Internet Link"/>
    <w:basedOn w:val="9"/>
    <w:semiHidden/>
    <w:unhideWhenUsed/>
    <w:uiPriority w:val="99"/>
    <w:rPr>
      <w:color w:val="0000FF"/>
      <w:u w:val="single"/>
    </w:rPr>
  </w:style>
  <w:style w:type="character" w:customStyle="1" w:styleId="14">
    <w:name w:val="Heading 2 Char"/>
    <w:basedOn w:val="9"/>
    <w:link w:val="2"/>
    <w:qFormat/>
    <w:uiPriority w:val="9"/>
    <w:rPr>
      <w:rFonts w:ascii="Times New Roman" w:hAnsi="Times New Roman" w:eastAsia="Times New Roman" w:cs="Times New Roman"/>
      <w:b/>
      <w:bCs/>
      <w:sz w:val="36"/>
      <w:szCs w:val="36"/>
    </w:rPr>
  </w:style>
  <w:style w:type="character" w:customStyle="1" w:styleId="15">
    <w:name w:val="Heading 3 Char"/>
    <w:basedOn w:val="9"/>
    <w:link w:val="3"/>
    <w:qFormat/>
    <w:uiPriority w:val="9"/>
    <w:rPr>
      <w:rFonts w:ascii="Times New Roman" w:hAnsi="Times New Roman" w:eastAsia="Times New Roman" w:cs="Times New Roman"/>
      <w:b/>
      <w:bCs/>
      <w:sz w:val="27"/>
      <w:szCs w:val="27"/>
    </w:rPr>
  </w:style>
  <w:style w:type="character" w:customStyle="1" w:styleId="16">
    <w:name w:val="Balloon Text Char"/>
    <w:basedOn w:val="9"/>
    <w:link w:val="4"/>
    <w:semiHidden/>
    <w:qFormat/>
    <w:uiPriority w:val="99"/>
    <w:rPr>
      <w:rFonts w:ascii="Tahoma" w:hAnsi="Tahoma" w:cs="Tahoma"/>
      <w:sz w:val="16"/>
      <w:szCs w:val="16"/>
    </w:rPr>
  </w:style>
  <w:style w:type="character" w:customStyle="1" w:styleId="17">
    <w:name w:val="ListLabel 1"/>
    <w:qFormat/>
    <w:uiPriority w:val="0"/>
    <w:rPr>
      <w:sz w:val="28"/>
    </w:rPr>
  </w:style>
  <w:style w:type="character" w:customStyle="1" w:styleId="18">
    <w:name w:val="ListLabel 2"/>
    <w:qFormat/>
    <w:uiPriority w:val="0"/>
    <w:rPr>
      <w:sz w:val="20"/>
    </w:rPr>
  </w:style>
  <w:style w:type="character" w:customStyle="1" w:styleId="19">
    <w:name w:val="ListLabel 3"/>
    <w:qFormat/>
    <w:uiPriority w:val="0"/>
    <w:rPr>
      <w:sz w:val="20"/>
    </w:rPr>
  </w:style>
  <w:style w:type="character" w:customStyle="1" w:styleId="20">
    <w:name w:val="ListLabel 4"/>
    <w:qFormat/>
    <w:uiPriority w:val="0"/>
    <w:rPr>
      <w:sz w:val="20"/>
    </w:rPr>
  </w:style>
  <w:style w:type="character" w:customStyle="1" w:styleId="21">
    <w:name w:val="ListLabel 5"/>
    <w:qFormat/>
    <w:uiPriority w:val="0"/>
    <w:rPr>
      <w:sz w:val="20"/>
    </w:rPr>
  </w:style>
  <w:style w:type="character" w:customStyle="1" w:styleId="22">
    <w:name w:val="ListLabel 6"/>
    <w:qFormat/>
    <w:uiPriority w:val="0"/>
    <w:rPr>
      <w:sz w:val="20"/>
    </w:rPr>
  </w:style>
  <w:style w:type="character" w:customStyle="1" w:styleId="23">
    <w:name w:val="ListLabel 7"/>
    <w:qFormat/>
    <w:uiPriority w:val="0"/>
    <w:rPr>
      <w:sz w:val="20"/>
    </w:rPr>
  </w:style>
  <w:style w:type="character" w:customStyle="1" w:styleId="24">
    <w:name w:val="ListLabel 8"/>
    <w:qFormat/>
    <w:uiPriority w:val="0"/>
    <w:rPr>
      <w:sz w:val="20"/>
    </w:rPr>
  </w:style>
  <w:style w:type="character" w:customStyle="1" w:styleId="25">
    <w:name w:val="ListLabel 9"/>
    <w:qFormat/>
    <w:uiPriority w:val="0"/>
    <w:rPr>
      <w:sz w:val="20"/>
    </w:rPr>
  </w:style>
  <w:style w:type="character" w:customStyle="1" w:styleId="26">
    <w:name w:val="ListLabel 10"/>
    <w:qFormat/>
    <w:uiPriority w:val="0"/>
    <w:rPr>
      <w:sz w:val="28"/>
    </w:rPr>
  </w:style>
  <w:style w:type="character" w:customStyle="1" w:styleId="27">
    <w:name w:val="ListLabel 11"/>
    <w:qFormat/>
    <w:uiPriority w:val="0"/>
    <w:rPr>
      <w:sz w:val="20"/>
    </w:rPr>
  </w:style>
  <w:style w:type="character" w:customStyle="1" w:styleId="28">
    <w:name w:val="ListLabel 12"/>
    <w:qFormat/>
    <w:uiPriority w:val="0"/>
    <w:rPr>
      <w:sz w:val="20"/>
    </w:rPr>
  </w:style>
  <w:style w:type="character" w:customStyle="1" w:styleId="29">
    <w:name w:val="ListLabel 13"/>
    <w:qFormat/>
    <w:uiPriority w:val="0"/>
    <w:rPr>
      <w:sz w:val="20"/>
    </w:rPr>
  </w:style>
  <w:style w:type="character" w:customStyle="1" w:styleId="30">
    <w:name w:val="ListLabel 14"/>
    <w:qFormat/>
    <w:uiPriority w:val="0"/>
    <w:rPr>
      <w:sz w:val="20"/>
    </w:rPr>
  </w:style>
  <w:style w:type="character" w:customStyle="1" w:styleId="31">
    <w:name w:val="ListLabel 15"/>
    <w:qFormat/>
    <w:uiPriority w:val="0"/>
    <w:rPr>
      <w:sz w:val="20"/>
    </w:rPr>
  </w:style>
  <w:style w:type="character" w:customStyle="1" w:styleId="32">
    <w:name w:val="ListLabel 16"/>
    <w:qFormat/>
    <w:uiPriority w:val="0"/>
    <w:rPr>
      <w:sz w:val="20"/>
    </w:rPr>
  </w:style>
  <w:style w:type="character" w:customStyle="1" w:styleId="33">
    <w:name w:val="ListLabel 17"/>
    <w:qFormat/>
    <w:uiPriority w:val="0"/>
    <w:rPr>
      <w:sz w:val="20"/>
    </w:rPr>
  </w:style>
  <w:style w:type="character" w:customStyle="1" w:styleId="34">
    <w:name w:val="ListLabel 18"/>
    <w:qFormat/>
    <w:uiPriority w:val="0"/>
    <w:rPr>
      <w:sz w:val="20"/>
    </w:rPr>
  </w:style>
  <w:style w:type="character" w:customStyle="1" w:styleId="35">
    <w:name w:val="ListLabel 19"/>
    <w:qFormat/>
    <w:uiPriority w:val="0"/>
    <w:rPr>
      <w:sz w:val="28"/>
    </w:rPr>
  </w:style>
  <w:style w:type="character" w:customStyle="1" w:styleId="36">
    <w:name w:val="ListLabel 20"/>
    <w:qFormat/>
    <w:uiPriority w:val="0"/>
    <w:rPr>
      <w:sz w:val="20"/>
    </w:rPr>
  </w:style>
  <w:style w:type="character" w:customStyle="1" w:styleId="37">
    <w:name w:val="ListLabel 21"/>
    <w:qFormat/>
    <w:uiPriority w:val="0"/>
    <w:rPr>
      <w:sz w:val="20"/>
    </w:rPr>
  </w:style>
  <w:style w:type="character" w:customStyle="1" w:styleId="38">
    <w:name w:val="ListLabel 22"/>
    <w:qFormat/>
    <w:uiPriority w:val="0"/>
    <w:rPr>
      <w:sz w:val="20"/>
    </w:rPr>
  </w:style>
  <w:style w:type="character" w:customStyle="1" w:styleId="39">
    <w:name w:val="ListLabel 23"/>
    <w:qFormat/>
    <w:uiPriority w:val="0"/>
    <w:rPr>
      <w:sz w:val="20"/>
    </w:rPr>
  </w:style>
  <w:style w:type="character" w:customStyle="1" w:styleId="40">
    <w:name w:val="ListLabel 24"/>
    <w:qFormat/>
    <w:uiPriority w:val="0"/>
    <w:rPr>
      <w:sz w:val="20"/>
    </w:rPr>
  </w:style>
  <w:style w:type="character" w:customStyle="1" w:styleId="41">
    <w:name w:val="ListLabel 25"/>
    <w:qFormat/>
    <w:uiPriority w:val="0"/>
    <w:rPr>
      <w:sz w:val="20"/>
    </w:rPr>
  </w:style>
  <w:style w:type="character" w:customStyle="1" w:styleId="42">
    <w:name w:val="ListLabel 26"/>
    <w:qFormat/>
    <w:uiPriority w:val="0"/>
    <w:rPr>
      <w:sz w:val="20"/>
    </w:rPr>
  </w:style>
  <w:style w:type="character" w:customStyle="1" w:styleId="43">
    <w:name w:val="ListLabel 27"/>
    <w:qFormat/>
    <w:uiPriority w:val="0"/>
    <w:rPr>
      <w:sz w:val="20"/>
    </w:rPr>
  </w:style>
  <w:style w:type="character" w:customStyle="1" w:styleId="44">
    <w:name w:val="ListLabel 28"/>
    <w:qFormat/>
    <w:uiPriority w:val="0"/>
    <w:rPr>
      <w:sz w:val="28"/>
    </w:rPr>
  </w:style>
  <w:style w:type="character" w:customStyle="1" w:styleId="45">
    <w:name w:val="ListLabel 29"/>
    <w:qFormat/>
    <w:uiPriority w:val="0"/>
    <w:rPr>
      <w:sz w:val="20"/>
    </w:rPr>
  </w:style>
  <w:style w:type="character" w:customStyle="1" w:styleId="46">
    <w:name w:val="ListLabel 30"/>
    <w:qFormat/>
    <w:uiPriority w:val="0"/>
    <w:rPr>
      <w:sz w:val="20"/>
    </w:rPr>
  </w:style>
  <w:style w:type="character" w:customStyle="1" w:styleId="47">
    <w:name w:val="ListLabel 31"/>
    <w:qFormat/>
    <w:uiPriority w:val="0"/>
    <w:rPr>
      <w:sz w:val="20"/>
    </w:rPr>
  </w:style>
  <w:style w:type="character" w:customStyle="1" w:styleId="48">
    <w:name w:val="ListLabel 32"/>
    <w:qFormat/>
    <w:uiPriority w:val="0"/>
    <w:rPr>
      <w:sz w:val="20"/>
    </w:rPr>
  </w:style>
  <w:style w:type="character" w:customStyle="1" w:styleId="49">
    <w:name w:val="ListLabel 33"/>
    <w:qFormat/>
    <w:uiPriority w:val="0"/>
    <w:rPr>
      <w:sz w:val="20"/>
    </w:rPr>
  </w:style>
  <w:style w:type="character" w:customStyle="1" w:styleId="50">
    <w:name w:val="ListLabel 34"/>
    <w:qFormat/>
    <w:uiPriority w:val="0"/>
    <w:rPr>
      <w:sz w:val="20"/>
    </w:rPr>
  </w:style>
  <w:style w:type="character" w:customStyle="1" w:styleId="51">
    <w:name w:val="ListLabel 35"/>
    <w:qFormat/>
    <w:uiPriority w:val="0"/>
    <w:rPr>
      <w:sz w:val="20"/>
    </w:rPr>
  </w:style>
  <w:style w:type="character" w:customStyle="1" w:styleId="52">
    <w:name w:val="ListLabel 36"/>
    <w:qFormat/>
    <w:uiPriority w:val="0"/>
    <w:rPr>
      <w:sz w:val="20"/>
    </w:rPr>
  </w:style>
  <w:style w:type="character" w:customStyle="1" w:styleId="53">
    <w:name w:val="ListLabel 37"/>
    <w:qFormat/>
    <w:uiPriority w:val="0"/>
    <w:rPr>
      <w:sz w:val="28"/>
    </w:rPr>
  </w:style>
  <w:style w:type="character" w:customStyle="1" w:styleId="54">
    <w:name w:val="ListLabel 38"/>
    <w:qFormat/>
    <w:uiPriority w:val="0"/>
    <w:rPr>
      <w:sz w:val="20"/>
    </w:rPr>
  </w:style>
  <w:style w:type="character" w:customStyle="1" w:styleId="55">
    <w:name w:val="ListLabel 39"/>
    <w:qFormat/>
    <w:uiPriority w:val="0"/>
    <w:rPr>
      <w:sz w:val="20"/>
    </w:rPr>
  </w:style>
  <w:style w:type="character" w:customStyle="1" w:styleId="56">
    <w:name w:val="ListLabel 40"/>
    <w:qFormat/>
    <w:uiPriority w:val="0"/>
    <w:rPr>
      <w:sz w:val="20"/>
    </w:rPr>
  </w:style>
  <w:style w:type="character" w:customStyle="1" w:styleId="57">
    <w:name w:val="ListLabel 41"/>
    <w:qFormat/>
    <w:uiPriority w:val="0"/>
    <w:rPr>
      <w:sz w:val="20"/>
    </w:rPr>
  </w:style>
  <w:style w:type="character" w:customStyle="1" w:styleId="58">
    <w:name w:val="ListLabel 42"/>
    <w:qFormat/>
    <w:uiPriority w:val="0"/>
    <w:rPr>
      <w:sz w:val="20"/>
    </w:rPr>
  </w:style>
  <w:style w:type="character" w:customStyle="1" w:styleId="59">
    <w:name w:val="ListLabel 43"/>
    <w:qFormat/>
    <w:uiPriority w:val="0"/>
    <w:rPr>
      <w:sz w:val="20"/>
    </w:rPr>
  </w:style>
  <w:style w:type="character" w:customStyle="1" w:styleId="60">
    <w:name w:val="ListLabel 44"/>
    <w:qFormat/>
    <w:uiPriority w:val="0"/>
    <w:rPr>
      <w:sz w:val="20"/>
    </w:rPr>
  </w:style>
  <w:style w:type="character" w:customStyle="1" w:styleId="61">
    <w:name w:val="ListLabel 45"/>
    <w:qFormat/>
    <w:uiPriority w:val="0"/>
    <w:rPr>
      <w:sz w:val="20"/>
    </w:rPr>
  </w:style>
  <w:style w:type="character" w:customStyle="1" w:styleId="62">
    <w:name w:val="ListLabel 46"/>
    <w:qFormat/>
    <w:uiPriority w:val="0"/>
    <w:rPr>
      <w:sz w:val="28"/>
    </w:rPr>
  </w:style>
  <w:style w:type="character" w:customStyle="1" w:styleId="63">
    <w:name w:val="ListLabel 47"/>
    <w:qFormat/>
    <w:uiPriority w:val="0"/>
    <w:rPr>
      <w:sz w:val="20"/>
    </w:rPr>
  </w:style>
  <w:style w:type="character" w:customStyle="1" w:styleId="64">
    <w:name w:val="ListLabel 48"/>
    <w:qFormat/>
    <w:uiPriority w:val="0"/>
    <w:rPr>
      <w:sz w:val="20"/>
    </w:rPr>
  </w:style>
  <w:style w:type="character" w:customStyle="1" w:styleId="65">
    <w:name w:val="ListLabel 49"/>
    <w:qFormat/>
    <w:uiPriority w:val="0"/>
    <w:rPr>
      <w:sz w:val="20"/>
    </w:rPr>
  </w:style>
  <w:style w:type="character" w:customStyle="1" w:styleId="66">
    <w:name w:val="ListLabel 50"/>
    <w:qFormat/>
    <w:uiPriority w:val="0"/>
    <w:rPr>
      <w:sz w:val="20"/>
    </w:rPr>
  </w:style>
  <w:style w:type="character" w:customStyle="1" w:styleId="67">
    <w:name w:val="ListLabel 51"/>
    <w:qFormat/>
    <w:uiPriority w:val="0"/>
    <w:rPr>
      <w:sz w:val="20"/>
    </w:rPr>
  </w:style>
  <w:style w:type="character" w:customStyle="1" w:styleId="68">
    <w:name w:val="ListLabel 52"/>
    <w:qFormat/>
    <w:uiPriority w:val="0"/>
    <w:rPr>
      <w:sz w:val="20"/>
    </w:rPr>
  </w:style>
  <w:style w:type="character" w:customStyle="1" w:styleId="69">
    <w:name w:val="ListLabel 53"/>
    <w:qFormat/>
    <w:uiPriority w:val="0"/>
    <w:rPr>
      <w:sz w:val="20"/>
    </w:rPr>
  </w:style>
  <w:style w:type="character" w:customStyle="1" w:styleId="70">
    <w:name w:val="ListLabel 54"/>
    <w:qFormat/>
    <w:uiPriority w:val="0"/>
    <w:rPr>
      <w:sz w:val="20"/>
    </w:rPr>
  </w:style>
  <w:style w:type="character" w:customStyle="1" w:styleId="71">
    <w:name w:val="ListLabel 55"/>
    <w:qFormat/>
    <w:uiPriority w:val="0"/>
    <w:rPr>
      <w:sz w:val="28"/>
    </w:rPr>
  </w:style>
  <w:style w:type="character" w:customStyle="1" w:styleId="72">
    <w:name w:val="ListLabel 56"/>
    <w:qFormat/>
    <w:uiPriority w:val="0"/>
    <w:rPr>
      <w:sz w:val="20"/>
    </w:rPr>
  </w:style>
  <w:style w:type="character" w:customStyle="1" w:styleId="73">
    <w:name w:val="ListLabel 57"/>
    <w:qFormat/>
    <w:uiPriority w:val="0"/>
    <w:rPr>
      <w:sz w:val="20"/>
    </w:rPr>
  </w:style>
  <w:style w:type="character" w:customStyle="1" w:styleId="74">
    <w:name w:val="ListLabel 58"/>
    <w:qFormat/>
    <w:uiPriority w:val="0"/>
    <w:rPr>
      <w:sz w:val="20"/>
    </w:rPr>
  </w:style>
  <w:style w:type="character" w:customStyle="1" w:styleId="75">
    <w:name w:val="ListLabel 59"/>
    <w:qFormat/>
    <w:uiPriority w:val="0"/>
    <w:rPr>
      <w:sz w:val="20"/>
    </w:rPr>
  </w:style>
  <w:style w:type="character" w:customStyle="1" w:styleId="76">
    <w:name w:val="ListLabel 60"/>
    <w:qFormat/>
    <w:uiPriority w:val="0"/>
    <w:rPr>
      <w:sz w:val="20"/>
    </w:rPr>
  </w:style>
  <w:style w:type="character" w:customStyle="1" w:styleId="77">
    <w:name w:val="ListLabel 61"/>
    <w:qFormat/>
    <w:uiPriority w:val="0"/>
    <w:rPr>
      <w:sz w:val="20"/>
    </w:rPr>
  </w:style>
  <w:style w:type="character" w:customStyle="1" w:styleId="78">
    <w:name w:val="ListLabel 62"/>
    <w:qFormat/>
    <w:uiPriority w:val="0"/>
    <w:rPr>
      <w:sz w:val="20"/>
    </w:rPr>
  </w:style>
  <w:style w:type="character" w:customStyle="1" w:styleId="79">
    <w:name w:val="ListLabel 63"/>
    <w:qFormat/>
    <w:uiPriority w:val="0"/>
    <w:rPr>
      <w:sz w:val="20"/>
    </w:rPr>
  </w:style>
  <w:style w:type="character" w:customStyle="1" w:styleId="80">
    <w:name w:val="ListLabel 64"/>
    <w:qFormat/>
    <w:uiPriority w:val="0"/>
    <w:rPr>
      <w:sz w:val="28"/>
    </w:rPr>
  </w:style>
  <w:style w:type="character" w:customStyle="1" w:styleId="81">
    <w:name w:val="ListLabel 65"/>
    <w:qFormat/>
    <w:uiPriority w:val="0"/>
    <w:rPr>
      <w:sz w:val="20"/>
    </w:rPr>
  </w:style>
  <w:style w:type="character" w:customStyle="1" w:styleId="82">
    <w:name w:val="ListLabel 66"/>
    <w:qFormat/>
    <w:uiPriority w:val="0"/>
    <w:rPr>
      <w:sz w:val="20"/>
    </w:rPr>
  </w:style>
  <w:style w:type="character" w:customStyle="1" w:styleId="83">
    <w:name w:val="ListLabel 67"/>
    <w:qFormat/>
    <w:uiPriority w:val="0"/>
    <w:rPr>
      <w:sz w:val="20"/>
    </w:rPr>
  </w:style>
  <w:style w:type="character" w:customStyle="1" w:styleId="84">
    <w:name w:val="ListLabel 68"/>
    <w:qFormat/>
    <w:uiPriority w:val="0"/>
    <w:rPr>
      <w:sz w:val="20"/>
    </w:rPr>
  </w:style>
  <w:style w:type="character" w:customStyle="1" w:styleId="85">
    <w:name w:val="ListLabel 69"/>
    <w:qFormat/>
    <w:uiPriority w:val="0"/>
    <w:rPr>
      <w:sz w:val="20"/>
    </w:rPr>
  </w:style>
  <w:style w:type="character" w:customStyle="1" w:styleId="86">
    <w:name w:val="ListLabel 70"/>
    <w:qFormat/>
    <w:uiPriority w:val="0"/>
    <w:rPr>
      <w:sz w:val="20"/>
    </w:rPr>
  </w:style>
  <w:style w:type="character" w:customStyle="1" w:styleId="87">
    <w:name w:val="ListLabel 71"/>
    <w:qFormat/>
    <w:uiPriority w:val="0"/>
    <w:rPr>
      <w:sz w:val="20"/>
    </w:rPr>
  </w:style>
  <w:style w:type="character" w:customStyle="1" w:styleId="88">
    <w:name w:val="ListLabel 72"/>
    <w:qFormat/>
    <w:uiPriority w:val="0"/>
    <w:rPr>
      <w:sz w:val="20"/>
    </w:rPr>
  </w:style>
  <w:style w:type="character" w:customStyle="1" w:styleId="89">
    <w:name w:val="ListLabel 73"/>
    <w:qFormat/>
    <w:uiPriority w:val="0"/>
    <w:rPr>
      <w:sz w:val="28"/>
    </w:rPr>
  </w:style>
  <w:style w:type="character" w:customStyle="1" w:styleId="90">
    <w:name w:val="ListLabel 74"/>
    <w:qFormat/>
    <w:uiPriority w:val="0"/>
    <w:rPr>
      <w:sz w:val="20"/>
    </w:rPr>
  </w:style>
  <w:style w:type="character" w:customStyle="1" w:styleId="91">
    <w:name w:val="ListLabel 75"/>
    <w:qFormat/>
    <w:uiPriority w:val="0"/>
    <w:rPr>
      <w:sz w:val="20"/>
    </w:rPr>
  </w:style>
  <w:style w:type="character" w:customStyle="1" w:styleId="92">
    <w:name w:val="ListLabel 76"/>
    <w:qFormat/>
    <w:uiPriority w:val="0"/>
    <w:rPr>
      <w:sz w:val="20"/>
    </w:rPr>
  </w:style>
  <w:style w:type="character" w:customStyle="1" w:styleId="93">
    <w:name w:val="ListLabel 77"/>
    <w:qFormat/>
    <w:uiPriority w:val="0"/>
    <w:rPr>
      <w:sz w:val="20"/>
    </w:rPr>
  </w:style>
  <w:style w:type="character" w:customStyle="1" w:styleId="94">
    <w:name w:val="ListLabel 78"/>
    <w:qFormat/>
    <w:uiPriority w:val="0"/>
    <w:rPr>
      <w:sz w:val="20"/>
    </w:rPr>
  </w:style>
  <w:style w:type="character" w:customStyle="1" w:styleId="95">
    <w:name w:val="ListLabel 79"/>
    <w:qFormat/>
    <w:uiPriority w:val="0"/>
    <w:rPr>
      <w:sz w:val="20"/>
    </w:rPr>
  </w:style>
  <w:style w:type="character" w:customStyle="1" w:styleId="96">
    <w:name w:val="ListLabel 80"/>
    <w:qFormat/>
    <w:uiPriority w:val="0"/>
    <w:rPr>
      <w:sz w:val="20"/>
    </w:rPr>
  </w:style>
  <w:style w:type="character" w:customStyle="1" w:styleId="97">
    <w:name w:val="ListLabel 81"/>
    <w:qFormat/>
    <w:uiPriority w:val="0"/>
    <w:rPr>
      <w:sz w:val="20"/>
    </w:rPr>
  </w:style>
  <w:style w:type="character" w:customStyle="1" w:styleId="98">
    <w:name w:val="ListLabel 82"/>
    <w:qFormat/>
    <w:uiPriority w:val="0"/>
    <w:rPr>
      <w:sz w:val="28"/>
    </w:rPr>
  </w:style>
  <w:style w:type="character" w:customStyle="1" w:styleId="99">
    <w:name w:val="ListLabel 83"/>
    <w:qFormat/>
    <w:uiPriority w:val="0"/>
    <w:rPr>
      <w:sz w:val="20"/>
    </w:rPr>
  </w:style>
  <w:style w:type="character" w:customStyle="1" w:styleId="100">
    <w:name w:val="ListLabel 84"/>
    <w:qFormat/>
    <w:uiPriority w:val="0"/>
    <w:rPr>
      <w:sz w:val="20"/>
    </w:rPr>
  </w:style>
  <w:style w:type="character" w:customStyle="1" w:styleId="101">
    <w:name w:val="ListLabel 85"/>
    <w:qFormat/>
    <w:uiPriority w:val="0"/>
    <w:rPr>
      <w:sz w:val="20"/>
    </w:rPr>
  </w:style>
  <w:style w:type="character" w:customStyle="1" w:styleId="102">
    <w:name w:val="ListLabel 86"/>
    <w:qFormat/>
    <w:uiPriority w:val="0"/>
    <w:rPr>
      <w:sz w:val="20"/>
    </w:rPr>
  </w:style>
  <w:style w:type="character" w:customStyle="1" w:styleId="103">
    <w:name w:val="ListLabel 87"/>
    <w:qFormat/>
    <w:uiPriority w:val="0"/>
    <w:rPr>
      <w:sz w:val="20"/>
    </w:rPr>
  </w:style>
  <w:style w:type="character" w:customStyle="1" w:styleId="104">
    <w:name w:val="ListLabel 88"/>
    <w:qFormat/>
    <w:uiPriority w:val="0"/>
    <w:rPr>
      <w:sz w:val="20"/>
    </w:rPr>
  </w:style>
  <w:style w:type="character" w:customStyle="1" w:styleId="105">
    <w:name w:val="ListLabel 89"/>
    <w:qFormat/>
    <w:uiPriority w:val="0"/>
    <w:rPr>
      <w:sz w:val="20"/>
    </w:rPr>
  </w:style>
  <w:style w:type="character" w:customStyle="1" w:styleId="106">
    <w:name w:val="ListLabel 90"/>
    <w:qFormat/>
    <w:uiPriority w:val="0"/>
    <w:rPr>
      <w:sz w:val="20"/>
    </w:rPr>
  </w:style>
  <w:style w:type="character" w:customStyle="1" w:styleId="107">
    <w:name w:val="ListLabel 91"/>
    <w:qFormat/>
    <w:uiPriority w:val="0"/>
    <w:rPr>
      <w:sz w:val="28"/>
    </w:rPr>
  </w:style>
  <w:style w:type="character" w:customStyle="1" w:styleId="108">
    <w:name w:val="ListLabel 92"/>
    <w:qFormat/>
    <w:uiPriority w:val="0"/>
    <w:rPr>
      <w:sz w:val="20"/>
    </w:rPr>
  </w:style>
  <w:style w:type="character" w:customStyle="1" w:styleId="109">
    <w:name w:val="ListLabel 93"/>
    <w:qFormat/>
    <w:uiPriority w:val="0"/>
    <w:rPr>
      <w:sz w:val="20"/>
    </w:rPr>
  </w:style>
  <w:style w:type="character" w:customStyle="1" w:styleId="110">
    <w:name w:val="ListLabel 94"/>
    <w:qFormat/>
    <w:uiPriority w:val="0"/>
    <w:rPr>
      <w:sz w:val="20"/>
    </w:rPr>
  </w:style>
  <w:style w:type="character" w:customStyle="1" w:styleId="111">
    <w:name w:val="ListLabel 95"/>
    <w:qFormat/>
    <w:uiPriority w:val="0"/>
    <w:rPr>
      <w:sz w:val="20"/>
    </w:rPr>
  </w:style>
  <w:style w:type="character" w:customStyle="1" w:styleId="112">
    <w:name w:val="ListLabel 96"/>
    <w:qFormat/>
    <w:uiPriority w:val="0"/>
    <w:rPr>
      <w:sz w:val="20"/>
    </w:rPr>
  </w:style>
  <w:style w:type="character" w:customStyle="1" w:styleId="113">
    <w:name w:val="ListLabel 97"/>
    <w:qFormat/>
    <w:uiPriority w:val="0"/>
    <w:rPr>
      <w:sz w:val="20"/>
    </w:rPr>
  </w:style>
  <w:style w:type="character" w:customStyle="1" w:styleId="114">
    <w:name w:val="ListLabel 98"/>
    <w:qFormat/>
    <w:uiPriority w:val="0"/>
    <w:rPr>
      <w:sz w:val="20"/>
    </w:rPr>
  </w:style>
  <w:style w:type="character" w:customStyle="1" w:styleId="115">
    <w:name w:val="ListLabel 99"/>
    <w:qFormat/>
    <w:uiPriority w:val="0"/>
    <w:rPr>
      <w:sz w:val="20"/>
    </w:rPr>
  </w:style>
  <w:style w:type="character" w:customStyle="1" w:styleId="116">
    <w:name w:val="ListLabel 100"/>
    <w:qFormat/>
    <w:uiPriority w:val="0"/>
    <w:rPr>
      <w:sz w:val="28"/>
    </w:rPr>
  </w:style>
  <w:style w:type="character" w:customStyle="1" w:styleId="117">
    <w:name w:val="ListLabel 101"/>
    <w:qFormat/>
    <w:uiPriority w:val="0"/>
    <w:rPr>
      <w:sz w:val="20"/>
    </w:rPr>
  </w:style>
  <w:style w:type="character" w:customStyle="1" w:styleId="118">
    <w:name w:val="ListLabel 102"/>
    <w:qFormat/>
    <w:uiPriority w:val="0"/>
    <w:rPr>
      <w:sz w:val="20"/>
    </w:rPr>
  </w:style>
  <w:style w:type="character" w:customStyle="1" w:styleId="119">
    <w:name w:val="ListLabel 103"/>
    <w:qFormat/>
    <w:uiPriority w:val="0"/>
    <w:rPr>
      <w:sz w:val="20"/>
    </w:rPr>
  </w:style>
  <w:style w:type="character" w:customStyle="1" w:styleId="120">
    <w:name w:val="ListLabel 104"/>
    <w:qFormat/>
    <w:uiPriority w:val="0"/>
    <w:rPr>
      <w:sz w:val="20"/>
    </w:rPr>
  </w:style>
  <w:style w:type="character" w:customStyle="1" w:styleId="121">
    <w:name w:val="ListLabel 105"/>
    <w:qFormat/>
    <w:uiPriority w:val="0"/>
    <w:rPr>
      <w:sz w:val="20"/>
    </w:rPr>
  </w:style>
  <w:style w:type="character" w:customStyle="1" w:styleId="122">
    <w:name w:val="ListLabel 106"/>
    <w:qFormat/>
    <w:uiPriority w:val="0"/>
    <w:rPr>
      <w:sz w:val="20"/>
    </w:rPr>
  </w:style>
  <w:style w:type="character" w:customStyle="1" w:styleId="123">
    <w:name w:val="ListLabel 107"/>
    <w:qFormat/>
    <w:uiPriority w:val="0"/>
    <w:rPr>
      <w:sz w:val="20"/>
    </w:rPr>
  </w:style>
  <w:style w:type="character" w:customStyle="1" w:styleId="124">
    <w:name w:val="ListLabel 108"/>
    <w:qFormat/>
    <w:uiPriority w:val="0"/>
    <w:rPr>
      <w:sz w:val="20"/>
    </w:rPr>
  </w:style>
  <w:style w:type="character" w:customStyle="1" w:styleId="125">
    <w:name w:val="ListLabel 109"/>
    <w:qFormat/>
    <w:uiPriority w:val="0"/>
    <w:rPr>
      <w:sz w:val="28"/>
    </w:rPr>
  </w:style>
  <w:style w:type="character" w:customStyle="1" w:styleId="126">
    <w:name w:val="ListLabel 110"/>
    <w:qFormat/>
    <w:uiPriority w:val="0"/>
    <w:rPr>
      <w:sz w:val="20"/>
    </w:rPr>
  </w:style>
  <w:style w:type="character" w:customStyle="1" w:styleId="127">
    <w:name w:val="ListLabel 111"/>
    <w:qFormat/>
    <w:uiPriority w:val="0"/>
    <w:rPr>
      <w:sz w:val="20"/>
    </w:rPr>
  </w:style>
  <w:style w:type="character" w:customStyle="1" w:styleId="128">
    <w:name w:val="ListLabel 112"/>
    <w:qFormat/>
    <w:uiPriority w:val="0"/>
    <w:rPr>
      <w:sz w:val="20"/>
    </w:rPr>
  </w:style>
  <w:style w:type="character" w:customStyle="1" w:styleId="129">
    <w:name w:val="ListLabel 113"/>
    <w:qFormat/>
    <w:uiPriority w:val="0"/>
    <w:rPr>
      <w:sz w:val="20"/>
    </w:rPr>
  </w:style>
  <w:style w:type="character" w:customStyle="1" w:styleId="130">
    <w:name w:val="ListLabel 114"/>
    <w:qFormat/>
    <w:uiPriority w:val="0"/>
    <w:rPr>
      <w:sz w:val="20"/>
    </w:rPr>
  </w:style>
  <w:style w:type="character" w:customStyle="1" w:styleId="131">
    <w:name w:val="ListLabel 115"/>
    <w:qFormat/>
    <w:uiPriority w:val="0"/>
    <w:rPr>
      <w:sz w:val="20"/>
    </w:rPr>
  </w:style>
  <w:style w:type="character" w:customStyle="1" w:styleId="132">
    <w:name w:val="ListLabel 116"/>
    <w:qFormat/>
    <w:uiPriority w:val="0"/>
    <w:rPr>
      <w:sz w:val="20"/>
    </w:rPr>
  </w:style>
  <w:style w:type="character" w:customStyle="1" w:styleId="133">
    <w:name w:val="ListLabel 117"/>
    <w:qFormat/>
    <w:uiPriority w:val="0"/>
    <w:rPr>
      <w:sz w:val="20"/>
    </w:rPr>
  </w:style>
  <w:style w:type="character" w:customStyle="1" w:styleId="134">
    <w:name w:val="ListLabel 118"/>
    <w:qFormat/>
    <w:uiPriority w:val="0"/>
    <w:rPr>
      <w:sz w:val="28"/>
    </w:rPr>
  </w:style>
  <w:style w:type="character" w:customStyle="1" w:styleId="135">
    <w:name w:val="ListLabel 119"/>
    <w:qFormat/>
    <w:uiPriority w:val="0"/>
    <w:rPr>
      <w:sz w:val="20"/>
    </w:rPr>
  </w:style>
  <w:style w:type="character" w:customStyle="1" w:styleId="136">
    <w:name w:val="ListLabel 120"/>
    <w:qFormat/>
    <w:uiPriority w:val="0"/>
    <w:rPr>
      <w:sz w:val="20"/>
    </w:rPr>
  </w:style>
  <w:style w:type="character" w:customStyle="1" w:styleId="137">
    <w:name w:val="ListLabel 121"/>
    <w:qFormat/>
    <w:uiPriority w:val="0"/>
    <w:rPr>
      <w:sz w:val="20"/>
    </w:rPr>
  </w:style>
  <w:style w:type="character" w:customStyle="1" w:styleId="138">
    <w:name w:val="ListLabel 122"/>
    <w:qFormat/>
    <w:uiPriority w:val="0"/>
    <w:rPr>
      <w:sz w:val="20"/>
    </w:rPr>
  </w:style>
  <w:style w:type="character" w:customStyle="1" w:styleId="139">
    <w:name w:val="ListLabel 123"/>
    <w:qFormat/>
    <w:uiPriority w:val="0"/>
    <w:rPr>
      <w:sz w:val="20"/>
    </w:rPr>
  </w:style>
  <w:style w:type="character" w:customStyle="1" w:styleId="140">
    <w:name w:val="ListLabel 124"/>
    <w:qFormat/>
    <w:uiPriority w:val="0"/>
    <w:rPr>
      <w:sz w:val="20"/>
    </w:rPr>
  </w:style>
  <w:style w:type="character" w:customStyle="1" w:styleId="141">
    <w:name w:val="ListLabel 125"/>
    <w:qFormat/>
    <w:uiPriority w:val="0"/>
    <w:rPr>
      <w:sz w:val="20"/>
    </w:rPr>
  </w:style>
  <w:style w:type="character" w:customStyle="1" w:styleId="142">
    <w:name w:val="ListLabel 126"/>
    <w:qFormat/>
    <w:uiPriority w:val="0"/>
    <w:rPr>
      <w:sz w:val="20"/>
    </w:rPr>
  </w:style>
  <w:style w:type="character" w:customStyle="1" w:styleId="143">
    <w:name w:val="ListLabel 127"/>
    <w:qFormat/>
    <w:uiPriority w:val="0"/>
    <w:rPr>
      <w:sz w:val="28"/>
    </w:rPr>
  </w:style>
  <w:style w:type="character" w:customStyle="1" w:styleId="144">
    <w:name w:val="ListLabel 128"/>
    <w:qFormat/>
    <w:uiPriority w:val="0"/>
    <w:rPr>
      <w:sz w:val="20"/>
    </w:rPr>
  </w:style>
  <w:style w:type="character" w:customStyle="1" w:styleId="145">
    <w:name w:val="ListLabel 129"/>
    <w:qFormat/>
    <w:uiPriority w:val="0"/>
    <w:rPr>
      <w:sz w:val="20"/>
    </w:rPr>
  </w:style>
  <w:style w:type="character" w:customStyle="1" w:styleId="146">
    <w:name w:val="ListLabel 130"/>
    <w:qFormat/>
    <w:uiPriority w:val="0"/>
    <w:rPr>
      <w:sz w:val="20"/>
    </w:rPr>
  </w:style>
  <w:style w:type="character" w:customStyle="1" w:styleId="147">
    <w:name w:val="ListLabel 131"/>
    <w:qFormat/>
    <w:uiPriority w:val="0"/>
    <w:rPr>
      <w:sz w:val="20"/>
    </w:rPr>
  </w:style>
  <w:style w:type="character" w:customStyle="1" w:styleId="148">
    <w:name w:val="ListLabel 132"/>
    <w:qFormat/>
    <w:uiPriority w:val="0"/>
    <w:rPr>
      <w:sz w:val="20"/>
    </w:rPr>
  </w:style>
  <w:style w:type="character" w:customStyle="1" w:styleId="149">
    <w:name w:val="ListLabel 133"/>
    <w:qFormat/>
    <w:uiPriority w:val="0"/>
    <w:rPr>
      <w:sz w:val="20"/>
    </w:rPr>
  </w:style>
  <w:style w:type="character" w:customStyle="1" w:styleId="150">
    <w:name w:val="ListLabel 134"/>
    <w:qFormat/>
    <w:uiPriority w:val="0"/>
    <w:rPr>
      <w:sz w:val="20"/>
    </w:rPr>
  </w:style>
  <w:style w:type="character" w:customStyle="1" w:styleId="151">
    <w:name w:val="ListLabel 135"/>
    <w:qFormat/>
    <w:uiPriority w:val="0"/>
    <w:rPr>
      <w:sz w:val="20"/>
    </w:rPr>
  </w:style>
  <w:style w:type="character" w:customStyle="1" w:styleId="152">
    <w:name w:val="ListLabel 136"/>
    <w:qFormat/>
    <w:uiPriority w:val="0"/>
    <w:rPr>
      <w:sz w:val="28"/>
    </w:rPr>
  </w:style>
  <w:style w:type="character" w:customStyle="1" w:styleId="153">
    <w:name w:val="ListLabel 137"/>
    <w:qFormat/>
    <w:uiPriority w:val="0"/>
    <w:rPr>
      <w:sz w:val="20"/>
    </w:rPr>
  </w:style>
  <w:style w:type="character" w:customStyle="1" w:styleId="154">
    <w:name w:val="ListLabel 138"/>
    <w:qFormat/>
    <w:uiPriority w:val="0"/>
    <w:rPr>
      <w:sz w:val="20"/>
    </w:rPr>
  </w:style>
  <w:style w:type="character" w:customStyle="1" w:styleId="155">
    <w:name w:val="ListLabel 139"/>
    <w:qFormat/>
    <w:uiPriority w:val="0"/>
    <w:rPr>
      <w:sz w:val="20"/>
    </w:rPr>
  </w:style>
  <w:style w:type="character" w:customStyle="1" w:styleId="156">
    <w:name w:val="ListLabel 140"/>
    <w:qFormat/>
    <w:uiPriority w:val="0"/>
    <w:rPr>
      <w:sz w:val="20"/>
    </w:rPr>
  </w:style>
  <w:style w:type="character" w:customStyle="1" w:styleId="157">
    <w:name w:val="ListLabel 141"/>
    <w:qFormat/>
    <w:uiPriority w:val="0"/>
    <w:rPr>
      <w:sz w:val="20"/>
    </w:rPr>
  </w:style>
  <w:style w:type="character" w:customStyle="1" w:styleId="158">
    <w:name w:val="ListLabel 142"/>
    <w:qFormat/>
    <w:uiPriority w:val="0"/>
    <w:rPr>
      <w:sz w:val="20"/>
    </w:rPr>
  </w:style>
  <w:style w:type="character" w:customStyle="1" w:styleId="159">
    <w:name w:val="ListLabel 143"/>
    <w:qFormat/>
    <w:uiPriority w:val="0"/>
    <w:rPr>
      <w:sz w:val="20"/>
    </w:rPr>
  </w:style>
  <w:style w:type="character" w:customStyle="1" w:styleId="160">
    <w:name w:val="ListLabel 144"/>
    <w:qFormat/>
    <w:uiPriority w:val="0"/>
    <w:rPr>
      <w:sz w:val="20"/>
    </w:rPr>
  </w:style>
  <w:style w:type="character" w:customStyle="1" w:styleId="161">
    <w:name w:val="ListLabel 145"/>
    <w:qFormat/>
    <w:uiPriority w:val="0"/>
    <w:rPr>
      <w:sz w:val="28"/>
    </w:rPr>
  </w:style>
  <w:style w:type="character" w:customStyle="1" w:styleId="162">
    <w:name w:val="ListLabel 146"/>
    <w:qFormat/>
    <w:uiPriority w:val="0"/>
    <w:rPr>
      <w:sz w:val="20"/>
    </w:rPr>
  </w:style>
  <w:style w:type="character" w:customStyle="1" w:styleId="163">
    <w:name w:val="ListLabel 147"/>
    <w:qFormat/>
    <w:uiPriority w:val="0"/>
    <w:rPr>
      <w:sz w:val="20"/>
    </w:rPr>
  </w:style>
  <w:style w:type="character" w:customStyle="1" w:styleId="164">
    <w:name w:val="ListLabel 148"/>
    <w:qFormat/>
    <w:uiPriority w:val="0"/>
    <w:rPr>
      <w:sz w:val="20"/>
    </w:rPr>
  </w:style>
  <w:style w:type="character" w:customStyle="1" w:styleId="165">
    <w:name w:val="ListLabel 149"/>
    <w:qFormat/>
    <w:uiPriority w:val="0"/>
    <w:rPr>
      <w:sz w:val="20"/>
    </w:rPr>
  </w:style>
  <w:style w:type="character" w:customStyle="1" w:styleId="166">
    <w:name w:val="ListLabel 150"/>
    <w:qFormat/>
    <w:uiPriority w:val="0"/>
    <w:rPr>
      <w:sz w:val="20"/>
    </w:rPr>
  </w:style>
  <w:style w:type="character" w:customStyle="1" w:styleId="167">
    <w:name w:val="ListLabel 151"/>
    <w:qFormat/>
    <w:uiPriority w:val="0"/>
    <w:rPr>
      <w:sz w:val="20"/>
    </w:rPr>
  </w:style>
  <w:style w:type="character" w:customStyle="1" w:styleId="168">
    <w:name w:val="ListLabel 152"/>
    <w:qFormat/>
    <w:uiPriority w:val="0"/>
    <w:rPr>
      <w:sz w:val="20"/>
    </w:rPr>
  </w:style>
  <w:style w:type="character" w:customStyle="1" w:styleId="169">
    <w:name w:val="ListLabel 153"/>
    <w:qFormat/>
    <w:uiPriority w:val="0"/>
    <w:rPr>
      <w:sz w:val="20"/>
    </w:rPr>
  </w:style>
  <w:style w:type="character" w:customStyle="1" w:styleId="170">
    <w:name w:val="ListLabel 154"/>
    <w:qFormat/>
    <w:uiPriority w:val="0"/>
    <w:rPr>
      <w:sz w:val="28"/>
    </w:rPr>
  </w:style>
  <w:style w:type="character" w:customStyle="1" w:styleId="171">
    <w:name w:val="ListLabel 155"/>
    <w:qFormat/>
    <w:uiPriority w:val="0"/>
    <w:rPr>
      <w:sz w:val="20"/>
    </w:rPr>
  </w:style>
  <w:style w:type="character" w:customStyle="1" w:styleId="172">
    <w:name w:val="ListLabel 156"/>
    <w:qFormat/>
    <w:uiPriority w:val="0"/>
    <w:rPr>
      <w:sz w:val="20"/>
    </w:rPr>
  </w:style>
  <w:style w:type="character" w:customStyle="1" w:styleId="173">
    <w:name w:val="ListLabel 157"/>
    <w:qFormat/>
    <w:uiPriority w:val="0"/>
    <w:rPr>
      <w:sz w:val="20"/>
    </w:rPr>
  </w:style>
  <w:style w:type="character" w:customStyle="1" w:styleId="174">
    <w:name w:val="ListLabel 158"/>
    <w:qFormat/>
    <w:uiPriority w:val="0"/>
    <w:rPr>
      <w:sz w:val="20"/>
    </w:rPr>
  </w:style>
  <w:style w:type="character" w:customStyle="1" w:styleId="175">
    <w:name w:val="ListLabel 159"/>
    <w:qFormat/>
    <w:uiPriority w:val="0"/>
    <w:rPr>
      <w:sz w:val="20"/>
    </w:rPr>
  </w:style>
  <w:style w:type="character" w:customStyle="1" w:styleId="176">
    <w:name w:val="ListLabel 160"/>
    <w:qFormat/>
    <w:uiPriority w:val="0"/>
    <w:rPr>
      <w:sz w:val="20"/>
    </w:rPr>
  </w:style>
  <w:style w:type="character" w:customStyle="1" w:styleId="177">
    <w:name w:val="ListLabel 161"/>
    <w:qFormat/>
    <w:uiPriority w:val="0"/>
    <w:rPr>
      <w:sz w:val="20"/>
    </w:rPr>
  </w:style>
  <w:style w:type="character" w:customStyle="1" w:styleId="178">
    <w:name w:val="ListLabel 162"/>
    <w:qFormat/>
    <w:uiPriority w:val="0"/>
    <w:rPr>
      <w:sz w:val="20"/>
    </w:rPr>
  </w:style>
  <w:style w:type="character" w:customStyle="1" w:styleId="179">
    <w:name w:val="ListLabel 163"/>
    <w:qFormat/>
    <w:uiPriority w:val="0"/>
    <w:rPr>
      <w:sz w:val="28"/>
    </w:rPr>
  </w:style>
  <w:style w:type="character" w:customStyle="1" w:styleId="180">
    <w:name w:val="ListLabel 164"/>
    <w:qFormat/>
    <w:uiPriority w:val="0"/>
    <w:rPr>
      <w:sz w:val="20"/>
    </w:rPr>
  </w:style>
  <w:style w:type="character" w:customStyle="1" w:styleId="181">
    <w:name w:val="ListLabel 165"/>
    <w:qFormat/>
    <w:uiPriority w:val="0"/>
    <w:rPr>
      <w:sz w:val="20"/>
    </w:rPr>
  </w:style>
  <w:style w:type="character" w:customStyle="1" w:styleId="182">
    <w:name w:val="ListLabel 166"/>
    <w:qFormat/>
    <w:uiPriority w:val="0"/>
    <w:rPr>
      <w:sz w:val="20"/>
    </w:rPr>
  </w:style>
  <w:style w:type="character" w:customStyle="1" w:styleId="183">
    <w:name w:val="ListLabel 167"/>
    <w:qFormat/>
    <w:uiPriority w:val="0"/>
    <w:rPr>
      <w:sz w:val="20"/>
    </w:rPr>
  </w:style>
  <w:style w:type="character" w:customStyle="1" w:styleId="184">
    <w:name w:val="ListLabel 168"/>
    <w:qFormat/>
    <w:uiPriority w:val="0"/>
    <w:rPr>
      <w:sz w:val="20"/>
    </w:rPr>
  </w:style>
  <w:style w:type="character" w:customStyle="1" w:styleId="185">
    <w:name w:val="ListLabel 169"/>
    <w:qFormat/>
    <w:uiPriority w:val="0"/>
    <w:rPr>
      <w:sz w:val="20"/>
    </w:rPr>
  </w:style>
  <w:style w:type="character" w:customStyle="1" w:styleId="186">
    <w:name w:val="ListLabel 170"/>
    <w:qFormat/>
    <w:uiPriority w:val="0"/>
    <w:rPr>
      <w:sz w:val="20"/>
    </w:rPr>
  </w:style>
  <w:style w:type="character" w:customStyle="1" w:styleId="187">
    <w:name w:val="ListLabel 171"/>
    <w:qFormat/>
    <w:uiPriority w:val="0"/>
    <w:rPr>
      <w:sz w:val="20"/>
    </w:rPr>
  </w:style>
  <w:style w:type="character" w:customStyle="1" w:styleId="188">
    <w:name w:val="ListLabel 172"/>
    <w:qFormat/>
    <w:uiPriority w:val="0"/>
    <w:rPr>
      <w:sz w:val="28"/>
    </w:rPr>
  </w:style>
  <w:style w:type="character" w:customStyle="1" w:styleId="189">
    <w:name w:val="ListLabel 173"/>
    <w:qFormat/>
    <w:uiPriority w:val="0"/>
    <w:rPr>
      <w:sz w:val="20"/>
    </w:rPr>
  </w:style>
  <w:style w:type="character" w:customStyle="1" w:styleId="190">
    <w:name w:val="ListLabel 174"/>
    <w:qFormat/>
    <w:uiPriority w:val="0"/>
    <w:rPr>
      <w:sz w:val="20"/>
    </w:rPr>
  </w:style>
  <w:style w:type="character" w:customStyle="1" w:styleId="191">
    <w:name w:val="ListLabel 175"/>
    <w:qFormat/>
    <w:uiPriority w:val="0"/>
    <w:rPr>
      <w:sz w:val="20"/>
    </w:rPr>
  </w:style>
  <w:style w:type="character" w:customStyle="1" w:styleId="192">
    <w:name w:val="ListLabel 176"/>
    <w:qFormat/>
    <w:uiPriority w:val="0"/>
    <w:rPr>
      <w:sz w:val="20"/>
    </w:rPr>
  </w:style>
  <w:style w:type="character" w:customStyle="1" w:styleId="193">
    <w:name w:val="ListLabel 177"/>
    <w:qFormat/>
    <w:uiPriority w:val="0"/>
    <w:rPr>
      <w:sz w:val="20"/>
    </w:rPr>
  </w:style>
  <w:style w:type="character" w:customStyle="1" w:styleId="194">
    <w:name w:val="ListLabel 178"/>
    <w:qFormat/>
    <w:uiPriority w:val="0"/>
    <w:rPr>
      <w:sz w:val="20"/>
    </w:rPr>
  </w:style>
  <w:style w:type="character" w:customStyle="1" w:styleId="195">
    <w:name w:val="ListLabel 179"/>
    <w:qFormat/>
    <w:uiPriority w:val="0"/>
    <w:rPr>
      <w:sz w:val="20"/>
    </w:rPr>
  </w:style>
  <w:style w:type="character" w:customStyle="1" w:styleId="196">
    <w:name w:val="ListLabel 180"/>
    <w:qFormat/>
    <w:uiPriority w:val="0"/>
    <w:rPr>
      <w:sz w:val="20"/>
    </w:rPr>
  </w:style>
  <w:style w:type="character" w:customStyle="1" w:styleId="197">
    <w:name w:val="ListLabel 181"/>
    <w:qFormat/>
    <w:uiPriority w:val="0"/>
    <w:rPr>
      <w:sz w:val="28"/>
    </w:rPr>
  </w:style>
  <w:style w:type="character" w:customStyle="1" w:styleId="198">
    <w:name w:val="ListLabel 182"/>
    <w:qFormat/>
    <w:uiPriority w:val="0"/>
    <w:rPr>
      <w:sz w:val="20"/>
    </w:rPr>
  </w:style>
  <w:style w:type="character" w:customStyle="1" w:styleId="199">
    <w:name w:val="ListLabel 183"/>
    <w:qFormat/>
    <w:uiPriority w:val="0"/>
    <w:rPr>
      <w:sz w:val="20"/>
    </w:rPr>
  </w:style>
  <w:style w:type="character" w:customStyle="1" w:styleId="200">
    <w:name w:val="ListLabel 184"/>
    <w:qFormat/>
    <w:uiPriority w:val="0"/>
    <w:rPr>
      <w:sz w:val="20"/>
    </w:rPr>
  </w:style>
  <w:style w:type="character" w:customStyle="1" w:styleId="201">
    <w:name w:val="ListLabel 185"/>
    <w:qFormat/>
    <w:uiPriority w:val="0"/>
    <w:rPr>
      <w:sz w:val="20"/>
    </w:rPr>
  </w:style>
  <w:style w:type="character" w:customStyle="1" w:styleId="202">
    <w:name w:val="ListLabel 186"/>
    <w:qFormat/>
    <w:uiPriority w:val="0"/>
    <w:rPr>
      <w:sz w:val="20"/>
    </w:rPr>
  </w:style>
  <w:style w:type="character" w:customStyle="1" w:styleId="203">
    <w:name w:val="ListLabel 187"/>
    <w:qFormat/>
    <w:uiPriority w:val="0"/>
    <w:rPr>
      <w:sz w:val="20"/>
    </w:rPr>
  </w:style>
  <w:style w:type="character" w:customStyle="1" w:styleId="204">
    <w:name w:val="ListLabel 188"/>
    <w:qFormat/>
    <w:uiPriority w:val="0"/>
    <w:rPr>
      <w:sz w:val="20"/>
    </w:rPr>
  </w:style>
  <w:style w:type="character" w:customStyle="1" w:styleId="205">
    <w:name w:val="ListLabel 189"/>
    <w:qFormat/>
    <w:uiPriority w:val="0"/>
    <w:rPr>
      <w:sz w:val="20"/>
    </w:rPr>
  </w:style>
  <w:style w:type="character" w:customStyle="1" w:styleId="206">
    <w:name w:val="ListLabel 190"/>
    <w:qFormat/>
    <w:uiPriority w:val="0"/>
    <w:rPr>
      <w:sz w:val="28"/>
    </w:rPr>
  </w:style>
  <w:style w:type="character" w:customStyle="1" w:styleId="207">
    <w:name w:val="ListLabel 191"/>
    <w:qFormat/>
    <w:uiPriority w:val="0"/>
    <w:rPr>
      <w:sz w:val="20"/>
    </w:rPr>
  </w:style>
  <w:style w:type="character" w:customStyle="1" w:styleId="208">
    <w:name w:val="ListLabel 192"/>
    <w:qFormat/>
    <w:uiPriority w:val="0"/>
    <w:rPr>
      <w:sz w:val="20"/>
    </w:rPr>
  </w:style>
  <w:style w:type="character" w:customStyle="1" w:styleId="209">
    <w:name w:val="ListLabel 193"/>
    <w:qFormat/>
    <w:uiPriority w:val="0"/>
    <w:rPr>
      <w:sz w:val="20"/>
    </w:rPr>
  </w:style>
  <w:style w:type="character" w:customStyle="1" w:styleId="210">
    <w:name w:val="ListLabel 194"/>
    <w:qFormat/>
    <w:uiPriority w:val="0"/>
    <w:rPr>
      <w:sz w:val="20"/>
    </w:rPr>
  </w:style>
  <w:style w:type="character" w:customStyle="1" w:styleId="211">
    <w:name w:val="ListLabel 195"/>
    <w:qFormat/>
    <w:uiPriority w:val="0"/>
    <w:rPr>
      <w:sz w:val="20"/>
    </w:rPr>
  </w:style>
  <w:style w:type="character" w:customStyle="1" w:styleId="212">
    <w:name w:val="ListLabel 196"/>
    <w:qFormat/>
    <w:uiPriority w:val="0"/>
    <w:rPr>
      <w:sz w:val="20"/>
    </w:rPr>
  </w:style>
  <w:style w:type="character" w:customStyle="1" w:styleId="213">
    <w:name w:val="ListLabel 197"/>
    <w:qFormat/>
    <w:uiPriority w:val="0"/>
    <w:rPr>
      <w:sz w:val="20"/>
    </w:rPr>
  </w:style>
  <w:style w:type="character" w:customStyle="1" w:styleId="214">
    <w:name w:val="ListLabel 198"/>
    <w:qFormat/>
    <w:uiPriority w:val="0"/>
    <w:rPr>
      <w:sz w:val="20"/>
    </w:rPr>
  </w:style>
  <w:style w:type="character" w:customStyle="1" w:styleId="215">
    <w:name w:val="ListLabel 199"/>
    <w:qFormat/>
    <w:uiPriority w:val="0"/>
    <w:rPr>
      <w:sz w:val="28"/>
    </w:rPr>
  </w:style>
  <w:style w:type="character" w:customStyle="1" w:styleId="216">
    <w:name w:val="ListLabel 200"/>
    <w:qFormat/>
    <w:uiPriority w:val="0"/>
    <w:rPr>
      <w:sz w:val="20"/>
    </w:rPr>
  </w:style>
  <w:style w:type="character" w:customStyle="1" w:styleId="217">
    <w:name w:val="ListLabel 201"/>
    <w:qFormat/>
    <w:uiPriority w:val="0"/>
    <w:rPr>
      <w:sz w:val="20"/>
    </w:rPr>
  </w:style>
  <w:style w:type="character" w:customStyle="1" w:styleId="218">
    <w:name w:val="ListLabel 202"/>
    <w:qFormat/>
    <w:uiPriority w:val="0"/>
    <w:rPr>
      <w:sz w:val="20"/>
    </w:rPr>
  </w:style>
  <w:style w:type="character" w:customStyle="1" w:styleId="219">
    <w:name w:val="ListLabel 203"/>
    <w:qFormat/>
    <w:uiPriority w:val="0"/>
    <w:rPr>
      <w:sz w:val="20"/>
    </w:rPr>
  </w:style>
  <w:style w:type="character" w:customStyle="1" w:styleId="220">
    <w:name w:val="ListLabel 204"/>
    <w:qFormat/>
    <w:uiPriority w:val="0"/>
    <w:rPr>
      <w:sz w:val="20"/>
    </w:rPr>
  </w:style>
  <w:style w:type="character" w:customStyle="1" w:styleId="221">
    <w:name w:val="ListLabel 205"/>
    <w:qFormat/>
    <w:uiPriority w:val="0"/>
    <w:rPr>
      <w:sz w:val="20"/>
    </w:rPr>
  </w:style>
  <w:style w:type="character" w:customStyle="1" w:styleId="222">
    <w:name w:val="ListLabel 206"/>
    <w:qFormat/>
    <w:uiPriority w:val="0"/>
    <w:rPr>
      <w:sz w:val="20"/>
    </w:rPr>
  </w:style>
  <w:style w:type="character" w:customStyle="1" w:styleId="223">
    <w:name w:val="ListLabel 207"/>
    <w:qFormat/>
    <w:uiPriority w:val="0"/>
    <w:rPr>
      <w:sz w:val="20"/>
    </w:rPr>
  </w:style>
  <w:style w:type="character" w:customStyle="1" w:styleId="224">
    <w:name w:val="ListLabel 208"/>
    <w:qFormat/>
    <w:uiPriority w:val="0"/>
    <w:rPr>
      <w:sz w:val="28"/>
    </w:rPr>
  </w:style>
  <w:style w:type="character" w:customStyle="1" w:styleId="225">
    <w:name w:val="ListLabel 209"/>
    <w:qFormat/>
    <w:uiPriority w:val="0"/>
    <w:rPr>
      <w:sz w:val="20"/>
    </w:rPr>
  </w:style>
  <w:style w:type="character" w:customStyle="1" w:styleId="226">
    <w:name w:val="ListLabel 210"/>
    <w:qFormat/>
    <w:uiPriority w:val="0"/>
    <w:rPr>
      <w:sz w:val="20"/>
    </w:rPr>
  </w:style>
  <w:style w:type="character" w:customStyle="1" w:styleId="227">
    <w:name w:val="ListLabel 211"/>
    <w:qFormat/>
    <w:uiPriority w:val="0"/>
    <w:rPr>
      <w:sz w:val="20"/>
    </w:rPr>
  </w:style>
  <w:style w:type="character" w:customStyle="1" w:styleId="228">
    <w:name w:val="ListLabel 212"/>
    <w:qFormat/>
    <w:uiPriority w:val="0"/>
    <w:rPr>
      <w:sz w:val="20"/>
    </w:rPr>
  </w:style>
  <w:style w:type="character" w:customStyle="1" w:styleId="229">
    <w:name w:val="ListLabel 213"/>
    <w:qFormat/>
    <w:uiPriority w:val="0"/>
    <w:rPr>
      <w:sz w:val="20"/>
    </w:rPr>
  </w:style>
  <w:style w:type="character" w:customStyle="1" w:styleId="230">
    <w:name w:val="ListLabel 214"/>
    <w:qFormat/>
    <w:uiPriority w:val="0"/>
    <w:rPr>
      <w:sz w:val="20"/>
    </w:rPr>
  </w:style>
  <w:style w:type="character" w:customStyle="1" w:styleId="231">
    <w:name w:val="ListLabel 215"/>
    <w:qFormat/>
    <w:uiPriority w:val="0"/>
    <w:rPr>
      <w:sz w:val="20"/>
    </w:rPr>
  </w:style>
  <w:style w:type="character" w:customStyle="1" w:styleId="232">
    <w:name w:val="ListLabel 216"/>
    <w:qFormat/>
    <w:uiPriority w:val="0"/>
    <w:rPr>
      <w:sz w:val="20"/>
    </w:rPr>
  </w:style>
  <w:style w:type="character" w:customStyle="1" w:styleId="233">
    <w:name w:val="ListLabel 217"/>
    <w:qFormat/>
    <w:uiPriority w:val="0"/>
    <w:rPr>
      <w:sz w:val="28"/>
    </w:rPr>
  </w:style>
  <w:style w:type="character" w:customStyle="1" w:styleId="234">
    <w:name w:val="ListLabel 218"/>
    <w:qFormat/>
    <w:uiPriority w:val="0"/>
    <w:rPr>
      <w:sz w:val="20"/>
    </w:rPr>
  </w:style>
  <w:style w:type="character" w:customStyle="1" w:styleId="235">
    <w:name w:val="ListLabel 219"/>
    <w:qFormat/>
    <w:uiPriority w:val="0"/>
    <w:rPr>
      <w:sz w:val="20"/>
    </w:rPr>
  </w:style>
  <w:style w:type="character" w:customStyle="1" w:styleId="236">
    <w:name w:val="ListLabel 220"/>
    <w:qFormat/>
    <w:uiPriority w:val="0"/>
    <w:rPr>
      <w:sz w:val="20"/>
    </w:rPr>
  </w:style>
  <w:style w:type="character" w:customStyle="1" w:styleId="237">
    <w:name w:val="ListLabel 221"/>
    <w:qFormat/>
    <w:uiPriority w:val="0"/>
    <w:rPr>
      <w:sz w:val="20"/>
    </w:rPr>
  </w:style>
  <w:style w:type="character" w:customStyle="1" w:styleId="238">
    <w:name w:val="ListLabel 222"/>
    <w:qFormat/>
    <w:uiPriority w:val="0"/>
    <w:rPr>
      <w:sz w:val="20"/>
    </w:rPr>
  </w:style>
  <w:style w:type="character" w:customStyle="1" w:styleId="239">
    <w:name w:val="ListLabel 223"/>
    <w:qFormat/>
    <w:uiPriority w:val="0"/>
    <w:rPr>
      <w:sz w:val="20"/>
    </w:rPr>
  </w:style>
  <w:style w:type="character" w:customStyle="1" w:styleId="240">
    <w:name w:val="ListLabel 224"/>
    <w:qFormat/>
    <w:uiPriority w:val="0"/>
    <w:rPr>
      <w:sz w:val="20"/>
    </w:rPr>
  </w:style>
  <w:style w:type="character" w:customStyle="1" w:styleId="241">
    <w:name w:val="ListLabel 225"/>
    <w:qFormat/>
    <w:uiPriority w:val="0"/>
    <w:rPr>
      <w:sz w:val="20"/>
    </w:rPr>
  </w:style>
  <w:style w:type="character" w:customStyle="1" w:styleId="242">
    <w:name w:val="ListLabel 226"/>
    <w:qFormat/>
    <w:uiPriority w:val="0"/>
    <w:rPr>
      <w:sz w:val="28"/>
    </w:rPr>
  </w:style>
  <w:style w:type="character" w:customStyle="1" w:styleId="243">
    <w:name w:val="ListLabel 227"/>
    <w:qFormat/>
    <w:uiPriority w:val="0"/>
    <w:rPr>
      <w:sz w:val="20"/>
    </w:rPr>
  </w:style>
  <w:style w:type="character" w:customStyle="1" w:styleId="244">
    <w:name w:val="ListLabel 228"/>
    <w:qFormat/>
    <w:uiPriority w:val="0"/>
    <w:rPr>
      <w:sz w:val="20"/>
    </w:rPr>
  </w:style>
  <w:style w:type="character" w:customStyle="1" w:styleId="245">
    <w:name w:val="ListLabel 229"/>
    <w:qFormat/>
    <w:uiPriority w:val="0"/>
    <w:rPr>
      <w:sz w:val="20"/>
    </w:rPr>
  </w:style>
  <w:style w:type="character" w:customStyle="1" w:styleId="246">
    <w:name w:val="ListLabel 230"/>
    <w:qFormat/>
    <w:uiPriority w:val="0"/>
    <w:rPr>
      <w:sz w:val="20"/>
    </w:rPr>
  </w:style>
  <w:style w:type="character" w:customStyle="1" w:styleId="247">
    <w:name w:val="ListLabel 231"/>
    <w:qFormat/>
    <w:uiPriority w:val="0"/>
    <w:rPr>
      <w:sz w:val="20"/>
    </w:rPr>
  </w:style>
  <w:style w:type="character" w:customStyle="1" w:styleId="248">
    <w:name w:val="ListLabel 232"/>
    <w:qFormat/>
    <w:uiPriority w:val="0"/>
    <w:rPr>
      <w:sz w:val="20"/>
    </w:rPr>
  </w:style>
  <w:style w:type="character" w:customStyle="1" w:styleId="249">
    <w:name w:val="ListLabel 233"/>
    <w:qFormat/>
    <w:uiPriority w:val="0"/>
    <w:rPr>
      <w:sz w:val="20"/>
    </w:rPr>
  </w:style>
  <w:style w:type="character" w:customStyle="1" w:styleId="250">
    <w:name w:val="ListLabel 234"/>
    <w:qFormat/>
    <w:uiPriority w:val="0"/>
    <w:rPr>
      <w:sz w:val="20"/>
    </w:rPr>
  </w:style>
  <w:style w:type="character" w:customStyle="1" w:styleId="251">
    <w:name w:val="ListLabel 235"/>
    <w:qFormat/>
    <w:uiPriority w:val="0"/>
    <w:rPr>
      <w:sz w:val="28"/>
    </w:rPr>
  </w:style>
  <w:style w:type="character" w:customStyle="1" w:styleId="252">
    <w:name w:val="ListLabel 236"/>
    <w:qFormat/>
    <w:uiPriority w:val="0"/>
    <w:rPr>
      <w:sz w:val="20"/>
    </w:rPr>
  </w:style>
  <w:style w:type="character" w:customStyle="1" w:styleId="253">
    <w:name w:val="ListLabel 237"/>
    <w:qFormat/>
    <w:uiPriority w:val="0"/>
    <w:rPr>
      <w:sz w:val="20"/>
    </w:rPr>
  </w:style>
  <w:style w:type="character" w:customStyle="1" w:styleId="254">
    <w:name w:val="ListLabel 238"/>
    <w:qFormat/>
    <w:uiPriority w:val="0"/>
    <w:rPr>
      <w:sz w:val="20"/>
    </w:rPr>
  </w:style>
  <w:style w:type="character" w:customStyle="1" w:styleId="255">
    <w:name w:val="ListLabel 239"/>
    <w:qFormat/>
    <w:uiPriority w:val="0"/>
    <w:rPr>
      <w:sz w:val="20"/>
    </w:rPr>
  </w:style>
  <w:style w:type="character" w:customStyle="1" w:styleId="256">
    <w:name w:val="ListLabel 240"/>
    <w:qFormat/>
    <w:uiPriority w:val="0"/>
    <w:rPr>
      <w:sz w:val="20"/>
    </w:rPr>
  </w:style>
  <w:style w:type="character" w:customStyle="1" w:styleId="257">
    <w:name w:val="ListLabel 241"/>
    <w:qFormat/>
    <w:uiPriority w:val="0"/>
    <w:rPr>
      <w:sz w:val="20"/>
    </w:rPr>
  </w:style>
  <w:style w:type="character" w:customStyle="1" w:styleId="258">
    <w:name w:val="ListLabel 242"/>
    <w:qFormat/>
    <w:uiPriority w:val="0"/>
    <w:rPr>
      <w:sz w:val="20"/>
    </w:rPr>
  </w:style>
  <w:style w:type="character" w:customStyle="1" w:styleId="259">
    <w:name w:val="ListLabel 243"/>
    <w:qFormat/>
    <w:uiPriority w:val="0"/>
    <w:rPr>
      <w:sz w:val="20"/>
    </w:rPr>
  </w:style>
  <w:style w:type="character" w:customStyle="1" w:styleId="260">
    <w:name w:val="ListLabel 244"/>
    <w:qFormat/>
    <w:uiPriority w:val="0"/>
    <w:rPr>
      <w:sz w:val="28"/>
    </w:rPr>
  </w:style>
  <w:style w:type="character" w:customStyle="1" w:styleId="261">
    <w:name w:val="ListLabel 245"/>
    <w:qFormat/>
    <w:uiPriority w:val="0"/>
    <w:rPr>
      <w:sz w:val="20"/>
    </w:rPr>
  </w:style>
  <w:style w:type="character" w:customStyle="1" w:styleId="262">
    <w:name w:val="ListLabel 246"/>
    <w:qFormat/>
    <w:uiPriority w:val="0"/>
    <w:rPr>
      <w:sz w:val="20"/>
    </w:rPr>
  </w:style>
  <w:style w:type="character" w:customStyle="1" w:styleId="263">
    <w:name w:val="ListLabel 247"/>
    <w:qFormat/>
    <w:uiPriority w:val="0"/>
    <w:rPr>
      <w:sz w:val="20"/>
    </w:rPr>
  </w:style>
  <w:style w:type="character" w:customStyle="1" w:styleId="264">
    <w:name w:val="ListLabel 248"/>
    <w:qFormat/>
    <w:uiPriority w:val="0"/>
    <w:rPr>
      <w:sz w:val="20"/>
    </w:rPr>
  </w:style>
  <w:style w:type="character" w:customStyle="1" w:styleId="265">
    <w:name w:val="ListLabel 249"/>
    <w:qFormat/>
    <w:uiPriority w:val="0"/>
    <w:rPr>
      <w:sz w:val="20"/>
    </w:rPr>
  </w:style>
  <w:style w:type="character" w:customStyle="1" w:styleId="266">
    <w:name w:val="ListLabel 250"/>
    <w:qFormat/>
    <w:uiPriority w:val="0"/>
    <w:rPr>
      <w:sz w:val="20"/>
    </w:rPr>
  </w:style>
  <w:style w:type="character" w:customStyle="1" w:styleId="267">
    <w:name w:val="ListLabel 251"/>
    <w:qFormat/>
    <w:uiPriority w:val="0"/>
    <w:rPr>
      <w:sz w:val="20"/>
    </w:rPr>
  </w:style>
  <w:style w:type="character" w:customStyle="1" w:styleId="268">
    <w:name w:val="ListLabel 252"/>
    <w:qFormat/>
    <w:uiPriority w:val="0"/>
    <w:rPr>
      <w:sz w:val="20"/>
    </w:rPr>
  </w:style>
  <w:style w:type="character" w:customStyle="1" w:styleId="269">
    <w:name w:val="ListLabel 253"/>
    <w:qFormat/>
    <w:uiPriority w:val="0"/>
    <w:rPr>
      <w:sz w:val="28"/>
    </w:rPr>
  </w:style>
  <w:style w:type="character" w:customStyle="1" w:styleId="270">
    <w:name w:val="ListLabel 254"/>
    <w:qFormat/>
    <w:uiPriority w:val="0"/>
    <w:rPr>
      <w:sz w:val="20"/>
    </w:rPr>
  </w:style>
  <w:style w:type="character" w:customStyle="1" w:styleId="271">
    <w:name w:val="ListLabel 255"/>
    <w:qFormat/>
    <w:uiPriority w:val="0"/>
    <w:rPr>
      <w:sz w:val="20"/>
    </w:rPr>
  </w:style>
  <w:style w:type="character" w:customStyle="1" w:styleId="272">
    <w:name w:val="ListLabel 256"/>
    <w:qFormat/>
    <w:uiPriority w:val="0"/>
    <w:rPr>
      <w:sz w:val="20"/>
    </w:rPr>
  </w:style>
  <w:style w:type="character" w:customStyle="1" w:styleId="273">
    <w:name w:val="ListLabel 257"/>
    <w:qFormat/>
    <w:uiPriority w:val="0"/>
    <w:rPr>
      <w:sz w:val="20"/>
    </w:rPr>
  </w:style>
  <w:style w:type="character" w:customStyle="1" w:styleId="274">
    <w:name w:val="ListLabel 258"/>
    <w:qFormat/>
    <w:uiPriority w:val="0"/>
    <w:rPr>
      <w:sz w:val="20"/>
    </w:rPr>
  </w:style>
  <w:style w:type="character" w:customStyle="1" w:styleId="275">
    <w:name w:val="ListLabel 259"/>
    <w:qFormat/>
    <w:uiPriority w:val="0"/>
    <w:rPr>
      <w:sz w:val="20"/>
    </w:rPr>
  </w:style>
  <w:style w:type="character" w:customStyle="1" w:styleId="276">
    <w:name w:val="ListLabel 260"/>
    <w:qFormat/>
    <w:uiPriority w:val="0"/>
    <w:rPr>
      <w:sz w:val="20"/>
    </w:rPr>
  </w:style>
  <w:style w:type="character" w:customStyle="1" w:styleId="277">
    <w:name w:val="ListLabel 261"/>
    <w:qFormat/>
    <w:uiPriority w:val="0"/>
    <w:rPr>
      <w:sz w:val="20"/>
    </w:rPr>
  </w:style>
  <w:style w:type="character" w:customStyle="1" w:styleId="278">
    <w:name w:val="ListLabel 262"/>
    <w:qFormat/>
    <w:uiPriority w:val="0"/>
    <w:rPr>
      <w:sz w:val="28"/>
    </w:rPr>
  </w:style>
  <w:style w:type="character" w:customStyle="1" w:styleId="279">
    <w:name w:val="ListLabel 263"/>
    <w:qFormat/>
    <w:uiPriority w:val="0"/>
    <w:rPr>
      <w:sz w:val="20"/>
    </w:rPr>
  </w:style>
  <w:style w:type="character" w:customStyle="1" w:styleId="280">
    <w:name w:val="ListLabel 264"/>
    <w:qFormat/>
    <w:uiPriority w:val="0"/>
    <w:rPr>
      <w:sz w:val="20"/>
    </w:rPr>
  </w:style>
  <w:style w:type="character" w:customStyle="1" w:styleId="281">
    <w:name w:val="ListLabel 265"/>
    <w:qFormat/>
    <w:uiPriority w:val="0"/>
    <w:rPr>
      <w:sz w:val="20"/>
    </w:rPr>
  </w:style>
  <w:style w:type="character" w:customStyle="1" w:styleId="282">
    <w:name w:val="ListLabel 266"/>
    <w:qFormat/>
    <w:uiPriority w:val="0"/>
    <w:rPr>
      <w:sz w:val="20"/>
    </w:rPr>
  </w:style>
  <w:style w:type="character" w:customStyle="1" w:styleId="283">
    <w:name w:val="ListLabel 267"/>
    <w:qFormat/>
    <w:uiPriority w:val="0"/>
    <w:rPr>
      <w:sz w:val="20"/>
    </w:rPr>
  </w:style>
  <w:style w:type="character" w:customStyle="1" w:styleId="284">
    <w:name w:val="ListLabel 268"/>
    <w:qFormat/>
    <w:uiPriority w:val="0"/>
    <w:rPr>
      <w:sz w:val="20"/>
    </w:rPr>
  </w:style>
  <w:style w:type="character" w:customStyle="1" w:styleId="285">
    <w:name w:val="ListLabel 269"/>
    <w:qFormat/>
    <w:uiPriority w:val="0"/>
    <w:rPr>
      <w:sz w:val="20"/>
    </w:rPr>
  </w:style>
  <w:style w:type="character" w:customStyle="1" w:styleId="286">
    <w:name w:val="ListLabel 270"/>
    <w:qFormat/>
    <w:uiPriority w:val="0"/>
    <w:rPr>
      <w:sz w:val="20"/>
    </w:rPr>
  </w:style>
  <w:style w:type="character" w:customStyle="1" w:styleId="287">
    <w:name w:val="ListLabel 271"/>
    <w:qFormat/>
    <w:uiPriority w:val="0"/>
    <w:rPr>
      <w:sz w:val="28"/>
    </w:rPr>
  </w:style>
  <w:style w:type="character" w:customStyle="1" w:styleId="288">
    <w:name w:val="ListLabel 272"/>
    <w:qFormat/>
    <w:uiPriority w:val="0"/>
    <w:rPr>
      <w:sz w:val="20"/>
    </w:rPr>
  </w:style>
  <w:style w:type="character" w:customStyle="1" w:styleId="289">
    <w:name w:val="ListLabel 273"/>
    <w:qFormat/>
    <w:uiPriority w:val="0"/>
    <w:rPr>
      <w:sz w:val="20"/>
    </w:rPr>
  </w:style>
  <w:style w:type="character" w:customStyle="1" w:styleId="290">
    <w:name w:val="ListLabel 274"/>
    <w:qFormat/>
    <w:uiPriority w:val="0"/>
    <w:rPr>
      <w:sz w:val="20"/>
    </w:rPr>
  </w:style>
  <w:style w:type="character" w:customStyle="1" w:styleId="291">
    <w:name w:val="ListLabel 275"/>
    <w:qFormat/>
    <w:uiPriority w:val="0"/>
    <w:rPr>
      <w:sz w:val="20"/>
    </w:rPr>
  </w:style>
  <w:style w:type="character" w:customStyle="1" w:styleId="292">
    <w:name w:val="ListLabel 276"/>
    <w:qFormat/>
    <w:uiPriority w:val="0"/>
    <w:rPr>
      <w:sz w:val="20"/>
    </w:rPr>
  </w:style>
  <w:style w:type="character" w:customStyle="1" w:styleId="293">
    <w:name w:val="ListLabel 277"/>
    <w:qFormat/>
    <w:uiPriority w:val="0"/>
    <w:rPr>
      <w:sz w:val="20"/>
    </w:rPr>
  </w:style>
  <w:style w:type="character" w:customStyle="1" w:styleId="294">
    <w:name w:val="ListLabel 278"/>
    <w:qFormat/>
    <w:uiPriority w:val="0"/>
    <w:rPr>
      <w:sz w:val="20"/>
    </w:rPr>
  </w:style>
  <w:style w:type="character" w:customStyle="1" w:styleId="295">
    <w:name w:val="ListLabel 279"/>
    <w:qFormat/>
    <w:uiPriority w:val="0"/>
    <w:rPr>
      <w:sz w:val="20"/>
    </w:rPr>
  </w:style>
  <w:style w:type="character" w:customStyle="1" w:styleId="296">
    <w:name w:val="ListLabel 280"/>
    <w:qFormat/>
    <w:uiPriority w:val="0"/>
    <w:rPr>
      <w:sz w:val="28"/>
    </w:rPr>
  </w:style>
  <w:style w:type="character" w:customStyle="1" w:styleId="297">
    <w:name w:val="ListLabel 281"/>
    <w:qFormat/>
    <w:uiPriority w:val="0"/>
    <w:rPr>
      <w:sz w:val="20"/>
    </w:rPr>
  </w:style>
  <w:style w:type="character" w:customStyle="1" w:styleId="298">
    <w:name w:val="ListLabel 282"/>
    <w:qFormat/>
    <w:uiPriority w:val="0"/>
    <w:rPr>
      <w:sz w:val="20"/>
    </w:rPr>
  </w:style>
  <w:style w:type="character" w:customStyle="1" w:styleId="299">
    <w:name w:val="ListLabel 283"/>
    <w:qFormat/>
    <w:uiPriority w:val="0"/>
    <w:rPr>
      <w:sz w:val="20"/>
    </w:rPr>
  </w:style>
  <w:style w:type="character" w:customStyle="1" w:styleId="300">
    <w:name w:val="ListLabel 284"/>
    <w:qFormat/>
    <w:uiPriority w:val="0"/>
    <w:rPr>
      <w:sz w:val="20"/>
    </w:rPr>
  </w:style>
  <w:style w:type="character" w:customStyle="1" w:styleId="301">
    <w:name w:val="ListLabel 285"/>
    <w:qFormat/>
    <w:uiPriority w:val="0"/>
    <w:rPr>
      <w:sz w:val="20"/>
    </w:rPr>
  </w:style>
  <w:style w:type="character" w:customStyle="1" w:styleId="302">
    <w:name w:val="ListLabel 286"/>
    <w:qFormat/>
    <w:uiPriority w:val="0"/>
    <w:rPr>
      <w:sz w:val="20"/>
    </w:rPr>
  </w:style>
  <w:style w:type="character" w:customStyle="1" w:styleId="303">
    <w:name w:val="ListLabel 287"/>
    <w:qFormat/>
    <w:uiPriority w:val="0"/>
    <w:rPr>
      <w:sz w:val="20"/>
    </w:rPr>
  </w:style>
  <w:style w:type="character" w:customStyle="1" w:styleId="304">
    <w:name w:val="ListLabel 288"/>
    <w:qFormat/>
    <w:uiPriority w:val="0"/>
    <w:rPr>
      <w:sz w:val="20"/>
    </w:rPr>
  </w:style>
  <w:style w:type="character" w:customStyle="1" w:styleId="305">
    <w:name w:val="ListLabel 289"/>
    <w:qFormat/>
    <w:uiPriority w:val="0"/>
    <w:rPr>
      <w:sz w:val="28"/>
    </w:rPr>
  </w:style>
  <w:style w:type="character" w:customStyle="1" w:styleId="306">
    <w:name w:val="ListLabel 290"/>
    <w:qFormat/>
    <w:uiPriority w:val="0"/>
    <w:rPr>
      <w:sz w:val="20"/>
    </w:rPr>
  </w:style>
  <w:style w:type="character" w:customStyle="1" w:styleId="307">
    <w:name w:val="ListLabel 291"/>
    <w:qFormat/>
    <w:uiPriority w:val="0"/>
    <w:rPr>
      <w:sz w:val="20"/>
    </w:rPr>
  </w:style>
  <w:style w:type="character" w:customStyle="1" w:styleId="308">
    <w:name w:val="ListLabel 292"/>
    <w:qFormat/>
    <w:uiPriority w:val="0"/>
    <w:rPr>
      <w:sz w:val="20"/>
    </w:rPr>
  </w:style>
  <w:style w:type="character" w:customStyle="1" w:styleId="309">
    <w:name w:val="ListLabel 293"/>
    <w:qFormat/>
    <w:uiPriority w:val="0"/>
    <w:rPr>
      <w:sz w:val="20"/>
    </w:rPr>
  </w:style>
  <w:style w:type="character" w:customStyle="1" w:styleId="310">
    <w:name w:val="ListLabel 294"/>
    <w:qFormat/>
    <w:uiPriority w:val="0"/>
    <w:rPr>
      <w:sz w:val="20"/>
    </w:rPr>
  </w:style>
  <w:style w:type="character" w:customStyle="1" w:styleId="311">
    <w:name w:val="ListLabel 295"/>
    <w:qFormat/>
    <w:uiPriority w:val="0"/>
    <w:rPr>
      <w:sz w:val="20"/>
    </w:rPr>
  </w:style>
  <w:style w:type="character" w:customStyle="1" w:styleId="312">
    <w:name w:val="ListLabel 296"/>
    <w:qFormat/>
    <w:uiPriority w:val="0"/>
    <w:rPr>
      <w:sz w:val="20"/>
    </w:rPr>
  </w:style>
  <w:style w:type="character" w:customStyle="1" w:styleId="313">
    <w:name w:val="ListLabel 297"/>
    <w:qFormat/>
    <w:uiPriority w:val="0"/>
    <w:rPr>
      <w:sz w:val="20"/>
    </w:rPr>
  </w:style>
  <w:style w:type="character" w:customStyle="1" w:styleId="314">
    <w:name w:val="ListLabel 298"/>
    <w:qFormat/>
    <w:uiPriority w:val="0"/>
    <w:rPr>
      <w:sz w:val="28"/>
    </w:rPr>
  </w:style>
  <w:style w:type="character" w:customStyle="1" w:styleId="315">
    <w:name w:val="ListLabel 299"/>
    <w:qFormat/>
    <w:uiPriority w:val="0"/>
    <w:rPr>
      <w:sz w:val="20"/>
    </w:rPr>
  </w:style>
  <w:style w:type="character" w:customStyle="1" w:styleId="316">
    <w:name w:val="ListLabel 300"/>
    <w:qFormat/>
    <w:uiPriority w:val="0"/>
    <w:rPr>
      <w:sz w:val="20"/>
    </w:rPr>
  </w:style>
  <w:style w:type="character" w:customStyle="1" w:styleId="317">
    <w:name w:val="ListLabel 301"/>
    <w:qFormat/>
    <w:uiPriority w:val="0"/>
    <w:rPr>
      <w:sz w:val="20"/>
    </w:rPr>
  </w:style>
  <w:style w:type="character" w:customStyle="1" w:styleId="318">
    <w:name w:val="ListLabel 302"/>
    <w:qFormat/>
    <w:uiPriority w:val="0"/>
    <w:rPr>
      <w:sz w:val="20"/>
    </w:rPr>
  </w:style>
  <w:style w:type="character" w:customStyle="1" w:styleId="319">
    <w:name w:val="ListLabel 303"/>
    <w:qFormat/>
    <w:uiPriority w:val="0"/>
    <w:rPr>
      <w:sz w:val="20"/>
    </w:rPr>
  </w:style>
  <w:style w:type="character" w:customStyle="1" w:styleId="320">
    <w:name w:val="ListLabel 304"/>
    <w:qFormat/>
    <w:uiPriority w:val="0"/>
    <w:rPr>
      <w:sz w:val="20"/>
    </w:rPr>
  </w:style>
  <w:style w:type="character" w:customStyle="1" w:styleId="321">
    <w:name w:val="ListLabel 305"/>
    <w:qFormat/>
    <w:uiPriority w:val="0"/>
    <w:rPr>
      <w:sz w:val="20"/>
    </w:rPr>
  </w:style>
  <w:style w:type="character" w:customStyle="1" w:styleId="322">
    <w:name w:val="ListLabel 306"/>
    <w:qFormat/>
    <w:uiPriority w:val="0"/>
    <w:rPr>
      <w:sz w:val="20"/>
    </w:rPr>
  </w:style>
  <w:style w:type="character" w:customStyle="1" w:styleId="323">
    <w:name w:val="ListLabel 307"/>
    <w:qFormat/>
    <w:uiPriority w:val="0"/>
    <w:rPr>
      <w:sz w:val="28"/>
    </w:rPr>
  </w:style>
  <w:style w:type="character" w:customStyle="1" w:styleId="324">
    <w:name w:val="ListLabel 308"/>
    <w:qFormat/>
    <w:uiPriority w:val="0"/>
    <w:rPr>
      <w:sz w:val="20"/>
    </w:rPr>
  </w:style>
  <w:style w:type="character" w:customStyle="1" w:styleId="325">
    <w:name w:val="ListLabel 309"/>
    <w:qFormat/>
    <w:uiPriority w:val="0"/>
    <w:rPr>
      <w:sz w:val="20"/>
    </w:rPr>
  </w:style>
  <w:style w:type="character" w:customStyle="1" w:styleId="326">
    <w:name w:val="ListLabel 310"/>
    <w:qFormat/>
    <w:uiPriority w:val="0"/>
    <w:rPr>
      <w:sz w:val="20"/>
    </w:rPr>
  </w:style>
  <w:style w:type="character" w:customStyle="1" w:styleId="327">
    <w:name w:val="ListLabel 311"/>
    <w:qFormat/>
    <w:uiPriority w:val="0"/>
    <w:rPr>
      <w:sz w:val="20"/>
    </w:rPr>
  </w:style>
  <w:style w:type="character" w:customStyle="1" w:styleId="328">
    <w:name w:val="ListLabel 312"/>
    <w:qFormat/>
    <w:uiPriority w:val="0"/>
    <w:rPr>
      <w:sz w:val="20"/>
    </w:rPr>
  </w:style>
  <w:style w:type="character" w:customStyle="1" w:styleId="329">
    <w:name w:val="ListLabel 313"/>
    <w:qFormat/>
    <w:uiPriority w:val="0"/>
    <w:rPr>
      <w:sz w:val="20"/>
    </w:rPr>
  </w:style>
  <w:style w:type="character" w:customStyle="1" w:styleId="330">
    <w:name w:val="ListLabel 314"/>
    <w:qFormat/>
    <w:uiPriority w:val="0"/>
    <w:rPr>
      <w:sz w:val="20"/>
    </w:rPr>
  </w:style>
  <w:style w:type="character" w:customStyle="1" w:styleId="331">
    <w:name w:val="ListLabel 315"/>
    <w:qFormat/>
    <w:uiPriority w:val="0"/>
    <w:rPr>
      <w:sz w:val="20"/>
    </w:rPr>
  </w:style>
  <w:style w:type="character" w:customStyle="1" w:styleId="332">
    <w:name w:val="ListLabel 316"/>
    <w:qFormat/>
    <w:uiPriority w:val="0"/>
    <w:rPr>
      <w:sz w:val="28"/>
    </w:rPr>
  </w:style>
  <w:style w:type="character" w:customStyle="1" w:styleId="333">
    <w:name w:val="ListLabel 317"/>
    <w:qFormat/>
    <w:uiPriority w:val="0"/>
    <w:rPr>
      <w:sz w:val="20"/>
    </w:rPr>
  </w:style>
  <w:style w:type="character" w:customStyle="1" w:styleId="334">
    <w:name w:val="ListLabel 318"/>
    <w:qFormat/>
    <w:uiPriority w:val="0"/>
    <w:rPr>
      <w:sz w:val="20"/>
    </w:rPr>
  </w:style>
  <w:style w:type="character" w:customStyle="1" w:styleId="335">
    <w:name w:val="ListLabel 319"/>
    <w:qFormat/>
    <w:uiPriority w:val="0"/>
    <w:rPr>
      <w:sz w:val="20"/>
    </w:rPr>
  </w:style>
  <w:style w:type="character" w:customStyle="1" w:styleId="336">
    <w:name w:val="ListLabel 320"/>
    <w:qFormat/>
    <w:uiPriority w:val="0"/>
    <w:rPr>
      <w:sz w:val="20"/>
    </w:rPr>
  </w:style>
  <w:style w:type="character" w:customStyle="1" w:styleId="337">
    <w:name w:val="ListLabel 321"/>
    <w:qFormat/>
    <w:uiPriority w:val="0"/>
    <w:rPr>
      <w:sz w:val="20"/>
    </w:rPr>
  </w:style>
  <w:style w:type="character" w:customStyle="1" w:styleId="338">
    <w:name w:val="ListLabel 322"/>
    <w:qFormat/>
    <w:uiPriority w:val="0"/>
    <w:rPr>
      <w:sz w:val="20"/>
    </w:rPr>
  </w:style>
  <w:style w:type="character" w:customStyle="1" w:styleId="339">
    <w:name w:val="ListLabel 323"/>
    <w:qFormat/>
    <w:uiPriority w:val="0"/>
    <w:rPr>
      <w:sz w:val="20"/>
    </w:rPr>
  </w:style>
  <w:style w:type="character" w:customStyle="1" w:styleId="340">
    <w:name w:val="ListLabel 324"/>
    <w:qFormat/>
    <w:uiPriority w:val="0"/>
    <w:rPr>
      <w:sz w:val="20"/>
    </w:rPr>
  </w:style>
  <w:style w:type="character" w:customStyle="1" w:styleId="341">
    <w:name w:val="ListLabel 325"/>
    <w:qFormat/>
    <w:uiPriority w:val="0"/>
    <w:rPr>
      <w:sz w:val="28"/>
    </w:rPr>
  </w:style>
  <w:style w:type="character" w:customStyle="1" w:styleId="342">
    <w:name w:val="ListLabel 326"/>
    <w:qFormat/>
    <w:uiPriority w:val="0"/>
    <w:rPr>
      <w:sz w:val="20"/>
    </w:rPr>
  </w:style>
  <w:style w:type="character" w:customStyle="1" w:styleId="343">
    <w:name w:val="ListLabel 327"/>
    <w:qFormat/>
    <w:uiPriority w:val="0"/>
    <w:rPr>
      <w:sz w:val="20"/>
    </w:rPr>
  </w:style>
  <w:style w:type="character" w:customStyle="1" w:styleId="344">
    <w:name w:val="ListLabel 328"/>
    <w:qFormat/>
    <w:uiPriority w:val="0"/>
    <w:rPr>
      <w:sz w:val="20"/>
    </w:rPr>
  </w:style>
  <w:style w:type="character" w:customStyle="1" w:styleId="345">
    <w:name w:val="ListLabel 329"/>
    <w:qFormat/>
    <w:uiPriority w:val="0"/>
    <w:rPr>
      <w:sz w:val="20"/>
    </w:rPr>
  </w:style>
  <w:style w:type="character" w:customStyle="1" w:styleId="346">
    <w:name w:val="ListLabel 330"/>
    <w:qFormat/>
    <w:uiPriority w:val="0"/>
    <w:rPr>
      <w:sz w:val="20"/>
    </w:rPr>
  </w:style>
  <w:style w:type="character" w:customStyle="1" w:styleId="347">
    <w:name w:val="ListLabel 331"/>
    <w:qFormat/>
    <w:uiPriority w:val="0"/>
    <w:rPr>
      <w:sz w:val="20"/>
    </w:rPr>
  </w:style>
  <w:style w:type="character" w:customStyle="1" w:styleId="348">
    <w:name w:val="ListLabel 332"/>
    <w:qFormat/>
    <w:uiPriority w:val="0"/>
    <w:rPr>
      <w:sz w:val="20"/>
    </w:rPr>
  </w:style>
  <w:style w:type="character" w:customStyle="1" w:styleId="349">
    <w:name w:val="ListLabel 333"/>
    <w:qFormat/>
    <w:uiPriority w:val="0"/>
    <w:rPr>
      <w:sz w:val="20"/>
    </w:rPr>
  </w:style>
  <w:style w:type="character" w:customStyle="1" w:styleId="350">
    <w:name w:val="ListLabel 334"/>
    <w:qFormat/>
    <w:uiPriority w:val="0"/>
    <w:rPr>
      <w:sz w:val="28"/>
    </w:rPr>
  </w:style>
  <w:style w:type="character" w:customStyle="1" w:styleId="351">
    <w:name w:val="ListLabel 335"/>
    <w:qFormat/>
    <w:uiPriority w:val="0"/>
    <w:rPr>
      <w:sz w:val="20"/>
    </w:rPr>
  </w:style>
  <w:style w:type="character" w:customStyle="1" w:styleId="352">
    <w:name w:val="ListLabel 336"/>
    <w:qFormat/>
    <w:uiPriority w:val="0"/>
    <w:rPr>
      <w:sz w:val="20"/>
    </w:rPr>
  </w:style>
  <w:style w:type="character" w:customStyle="1" w:styleId="353">
    <w:name w:val="ListLabel 337"/>
    <w:qFormat/>
    <w:uiPriority w:val="0"/>
    <w:rPr>
      <w:sz w:val="20"/>
    </w:rPr>
  </w:style>
  <w:style w:type="character" w:customStyle="1" w:styleId="354">
    <w:name w:val="ListLabel 338"/>
    <w:qFormat/>
    <w:uiPriority w:val="0"/>
    <w:rPr>
      <w:sz w:val="20"/>
    </w:rPr>
  </w:style>
  <w:style w:type="character" w:customStyle="1" w:styleId="355">
    <w:name w:val="ListLabel 339"/>
    <w:qFormat/>
    <w:uiPriority w:val="0"/>
    <w:rPr>
      <w:sz w:val="20"/>
    </w:rPr>
  </w:style>
  <w:style w:type="character" w:customStyle="1" w:styleId="356">
    <w:name w:val="ListLabel 340"/>
    <w:qFormat/>
    <w:uiPriority w:val="0"/>
    <w:rPr>
      <w:sz w:val="20"/>
    </w:rPr>
  </w:style>
  <w:style w:type="character" w:customStyle="1" w:styleId="357">
    <w:name w:val="ListLabel 341"/>
    <w:qFormat/>
    <w:uiPriority w:val="0"/>
    <w:rPr>
      <w:sz w:val="20"/>
    </w:rPr>
  </w:style>
  <w:style w:type="character" w:customStyle="1" w:styleId="358">
    <w:name w:val="ListLabel 342"/>
    <w:qFormat/>
    <w:uiPriority w:val="0"/>
    <w:rPr>
      <w:sz w:val="20"/>
    </w:rPr>
  </w:style>
  <w:style w:type="character" w:customStyle="1" w:styleId="359">
    <w:name w:val="ListLabel 343"/>
    <w:qFormat/>
    <w:uiPriority w:val="0"/>
    <w:rPr>
      <w:sz w:val="28"/>
    </w:rPr>
  </w:style>
  <w:style w:type="character" w:customStyle="1" w:styleId="360">
    <w:name w:val="ListLabel 344"/>
    <w:qFormat/>
    <w:uiPriority w:val="0"/>
    <w:rPr>
      <w:sz w:val="20"/>
    </w:rPr>
  </w:style>
  <w:style w:type="character" w:customStyle="1" w:styleId="361">
    <w:name w:val="ListLabel 345"/>
    <w:qFormat/>
    <w:uiPriority w:val="0"/>
    <w:rPr>
      <w:sz w:val="20"/>
    </w:rPr>
  </w:style>
  <w:style w:type="character" w:customStyle="1" w:styleId="362">
    <w:name w:val="ListLabel 346"/>
    <w:qFormat/>
    <w:uiPriority w:val="0"/>
    <w:rPr>
      <w:sz w:val="20"/>
    </w:rPr>
  </w:style>
  <w:style w:type="character" w:customStyle="1" w:styleId="363">
    <w:name w:val="ListLabel 347"/>
    <w:qFormat/>
    <w:uiPriority w:val="0"/>
    <w:rPr>
      <w:sz w:val="20"/>
    </w:rPr>
  </w:style>
  <w:style w:type="character" w:customStyle="1" w:styleId="364">
    <w:name w:val="ListLabel 348"/>
    <w:qFormat/>
    <w:uiPriority w:val="0"/>
    <w:rPr>
      <w:sz w:val="20"/>
    </w:rPr>
  </w:style>
  <w:style w:type="character" w:customStyle="1" w:styleId="365">
    <w:name w:val="ListLabel 349"/>
    <w:qFormat/>
    <w:uiPriority w:val="0"/>
    <w:rPr>
      <w:sz w:val="20"/>
    </w:rPr>
  </w:style>
  <w:style w:type="character" w:customStyle="1" w:styleId="366">
    <w:name w:val="ListLabel 350"/>
    <w:qFormat/>
    <w:uiPriority w:val="0"/>
    <w:rPr>
      <w:sz w:val="20"/>
    </w:rPr>
  </w:style>
  <w:style w:type="character" w:customStyle="1" w:styleId="367">
    <w:name w:val="ListLabel 351"/>
    <w:qFormat/>
    <w:uiPriority w:val="0"/>
    <w:rPr>
      <w:sz w:val="20"/>
    </w:rPr>
  </w:style>
  <w:style w:type="character" w:customStyle="1" w:styleId="368">
    <w:name w:val="ListLabel 352"/>
    <w:qFormat/>
    <w:uiPriority w:val="0"/>
    <w:rPr>
      <w:sz w:val="28"/>
    </w:rPr>
  </w:style>
  <w:style w:type="character" w:customStyle="1" w:styleId="369">
    <w:name w:val="ListLabel 353"/>
    <w:qFormat/>
    <w:uiPriority w:val="0"/>
    <w:rPr>
      <w:sz w:val="20"/>
    </w:rPr>
  </w:style>
  <w:style w:type="character" w:customStyle="1" w:styleId="370">
    <w:name w:val="ListLabel 354"/>
    <w:qFormat/>
    <w:uiPriority w:val="0"/>
    <w:rPr>
      <w:sz w:val="20"/>
    </w:rPr>
  </w:style>
  <w:style w:type="character" w:customStyle="1" w:styleId="371">
    <w:name w:val="ListLabel 355"/>
    <w:qFormat/>
    <w:uiPriority w:val="0"/>
    <w:rPr>
      <w:sz w:val="20"/>
    </w:rPr>
  </w:style>
  <w:style w:type="character" w:customStyle="1" w:styleId="372">
    <w:name w:val="ListLabel 356"/>
    <w:qFormat/>
    <w:uiPriority w:val="0"/>
    <w:rPr>
      <w:sz w:val="20"/>
    </w:rPr>
  </w:style>
  <w:style w:type="character" w:customStyle="1" w:styleId="373">
    <w:name w:val="ListLabel 357"/>
    <w:qFormat/>
    <w:uiPriority w:val="0"/>
    <w:rPr>
      <w:sz w:val="20"/>
    </w:rPr>
  </w:style>
  <w:style w:type="character" w:customStyle="1" w:styleId="374">
    <w:name w:val="ListLabel 358"/>
    <w:qFormat/>
    <w:uiPriority w:val="0"/>
    <w:rPr>
      <w:sz w:val="20"/>
    </w:rPr>
  </w:style>
  <w:style w:type="character" w:customStyle="1" w:styleId="375">
    <w:name w:val="ListLabel 359"/>
    <w:qFormat/>
    <w:uiPriority w:val="0"/>
    <w:rPr>
      <w:sz w:val="20"/>
    </w:rPr>
  </w:style>
  <w:style w:type="character" w:customStyle="1" w:styleId="376">
    <w:name w:val="ListLabel 360"/>
    <w:qFormat/>
    <w:uiPriority w:val="0"/>
    <w:rPr>
      <w:sz w:val="20"/>
    </w:rPr>
  </w:style>
  <w:style w:type="character" w:customStyle="1" w:styleId="377">
    <w:name w:val="ListLabel 361"/>
    <w:qFormat/>
    <w:uiPriority w:val="0"/>
    <w:rPr>
      <w:sz w:val="28"/>
    </w:rPr>
  </w:style>
  <w:style w:type="character" w:customStyle="1" w:styleId="378">
    <w:name w:val="ListLabel 362"/>
    <w:qFormat/>
    <w:uiPriority w:val="0"/>
    <w:rPr>
      <w:sz w:val="20"/>
    </w:rPr>
  </w:style>
  <w:style w:type="character" w:customStyle="1" w:styleId="379">
    <w:name w:val="ListLabel 363"/>
    <w:qFormat/>
    <w:uiPriority w:val="0"/>
    <w:rPr>
      <w:sz w:val="20"/>
    </w:rPr>
  </w:style>
  <w:style w:type="character" w:customStyle="1" w:styleId="380">
    <w:name w:val="ListLabel 364"/>
    <w:qFormat/>
    <w:uiPriority w:val="0"/>
    <w:rPr>
      <w:sz w:val="20"/>
    </w:rPr>
  </w:style>
  <w:style w:type="character" w:customStyle="1" w:styleId="381">
    <w:name w:val="ListLabel 365"/>
    <w:qFormat/>
    <w:uiPriority w:val="0"/>
    <w:rPr>
      <w:sz w:val="20"/>
    </w:rPr>
  </w:style>
  <w:style w:type="character" w:customStyle="1" w:styleId="382">
    <w:name w:val="ListLabel 366"/>
    <w:qFormat/>
    <w:uiPriority w:val="0"/>
    <w:rPr>
      <w:sz w:val="20"/>
    </w:rPr>
  </w:style>
  <w:style w:type="character" w:customStyle="1" w:styleId="383">
    <w:name w:val="ListLabel 367"/>
    <w:qFormat/>
    <w:uiPriority w:val="0"/>
    <w:rPr>
      <w:sz w:val="20"/>
    </w:rPr>
  </w:style>
  <w:style w:type="character" w:customStyle="1" w:styleId="384">
    <w:name w:val="ListLabel 368"/>
    <w:qFormat/>
    <w:uiPriority w:val="0"/>
    <w:rPr>
      <w:sz w:val="20"/>
    </w:rPr>
  </w:style>
  <w:style w:type="character" w:customStyle="1" w:styleId="385">
    <w:name w:val="ListLabel 369"/>
    <w:qFormat/>
    <w:uiPriority w:val="0"/>
    <w:rPr>
      <w:sz w:val="20"/>
    </w:rPr>
  </w:style>
  <w:style w:type="character" w:customStyle="1" w:styleId="386">
    <w:name w:val="ListLabel 370"/>
    <w:qFormat/>
    <w:uiPriority w:val="0"/>
    <w:rPr>
      <w:sz w:val="28"/>
    </w:rPr>
  </w:style>
  <w:style w:type="character" w:customStyle="1" w:styleId="387">
    <w:name w:val="ListLabel 371"/>
    <w:qFormat/>
    <w:uiPriority w:val="0"/>
    <w:rPr>
      <w:sz w:val="20"/>
    </w:rPr>
  </w:style>
  <w:style w:type="character" w:customStyle="1" w:styleId="388">
    <w:name w:val="ListLabel 372"/>
    <w:qFormat/>
    <w:uiPriority w:val="0"/>
    <w:rPr>
      <w:sz w:val="20"/>
    </w:rPr>
  </w:style>
  <w:style w:type="character" w:customStyle="1" w:styleId="389">
    <w:name w:val="ListLabel 373"/>
    <w:qFormat/>
    <w:uiPriority w:val="0"/>
    <w:rPr>
      <w:sz w:val="20"/>
    </w:rPr>
  </w:style>
  <w:style w:type="character" w:customStyle="1" w:styleId="390">
    <w:name w:val="ListLabel 374"/>
    <w:qFormat/>
    <w:uiPriority w:val="0"/>
    <w:rPr>
      <w:sz w:val="20"/>
    </w:rPr>
  </w:style>
  <w:style w:type="character" w:customStyle="1" w:styleId="391">
    <w:name w:val="ListLabel 375"/>
    <w:qFormat/>
    <w:uiPriority w:val="0"/>
    <w:rPr>
      <w:sz w:val="20"/>
    </w:rPr>
  </w:style>
  <w:style w:type="character" w:customStyle="1" w:styleId="392">
    <w:name w:val="ListLabel 376"/>
    <w:qFormat/>
    <w:uiPriority w:val="0"/>
    <w:rPr>
      <w:sz w:val="20"/>
    </w:rPr>
  </w:style>
  <w:style w:type="character" w:customStyle="1" w:styleId="393">
    <w:name w:val="ListLabel 377"/>
    <w:qFormat/>
    <w:uiPriority w:val="0"/>
    <w:rPr>
      <w:sz w:val="20"/>
    </w:rPr>
  </w:style>
  <w:style w:type="character" w:customStyle="1" w:styleId="394">
    <w:name w:val="ListLabel 378"/>
    <w:qFormat/>
    <w:uiPriority w:val="0"/>
    <w:rPr>
      <w:sz w:val="20"/>
    </w:rPr>
  </w:style>
  <w:style w:type="character" w:customStyle="1" w:styleId="395">
    <w:name w:val="ListLabel 379"/>
    <w:qFormat/>
    <w:uiPriority w:val="0"/>
    <w:rPr>
      <w:sz w:val="28"/>
    </w:rPr>
  </w:style>
  <w:style w:type="character" w:customStyle="1" w:styleId="396">
    <w:name w:val="ListLabel 380"/>
    <w:qFormat/>
    <w:uiPriority w:val="0"/>
    <w:rPr>
      <w:sz w:val="20"/>
    </w:rPr>
  </w:style>
  <w:style w:type="character" w:customStyle="1" w:styleId="397">
    <w:name w:val="ListLabel 381"/>
    <w:qFormat/>
    <w:uiPriority w:val="0"/>
    <w:rPr>
      <w:sz w:val="20"/>
    </w:rPr>
  </w:style>
  <w:style w:type="character" w:customStyle="1" w:styleId="398">
    <w:name w:val="ListLabel 382"/>
    <w:qFormat/>
    <w:uiPriority w:val="0"/>
    <w:rPr>
      <w:sz w:val="20"/>
    </w:rPr>
  </w:style>
  <w:style w:type="character" w:customStyle="1" w:styleId="399">
    <w:name w:val="ListLabel 383"/>
    <w:qFormat/>
    <w:uiPriority w:val="0"/>
    <w:rPr>
      <w:sz w:val="20"/>
    </w:rPr>
  </w:style>
  <w:style w:type="character" w:customStyle="1" w:styleId="400">
    <w:name w:val="ListLabel 384"/>
    <w:qFormat/>
    <w:uiPriority w:val="0"/>
    <w:rPr>
      <w:sz w:val="20"/>
    </w:rPr>
  </w:style>
  <w:style w:type="character" w:customStyle="1" w:styleId="401">
    <w:name w:val="ListLabel 385"/>
    <w:qFormat/>
    <w:uiPriority w:val="0"/>
    <w:rPr>
      <w:sz w:val="20"/>
    </w:rPr>
  </w:style>
  <w:style w:type="character" w:customStyle="1" w:styleId="402">
    <w:name w:val="ListLabel 386"/>
    <w:qFormat/>
    <w:uiPriority w:val="0"/>
    <w:rPr>
      <w:sz w:val="20"/>
    </w:rPr>
  </w:style>
  <w:style w:type="character" w:customStyle="1" w:styleId="403">
    <w:name w:val="ListLabel 387"/>
    <w:qFormat/>
    <w:uiPriority w:val="0"/>
    <w:rPr>
      <w:sz w:val="20"/>
    </w:rPr>
  </w:style>
  <w:style w:type="character" w:customStyle="1" w:styleId="404">
    <w:name w:val="ListLabel 388"/>
    <w:qFormat/>
    <w:uiPriority w:val="0"/>
    <w:rPr>
      <w:sz w:val="28"/>
    </w:rPr>
  </w:style>
  <w:style w:type="character" w:customStyle="1" w:styleId="405">
    <w:name w:val="ListLabel 389"/>
    <w:qFormat/>
    <w:uiPriority w:val="0"/>
    <w:rPr>
      <w:sz w:val="20"/>
    </w:rPr>
  </w:style>
  <w:style w:type="character" w:customStyle="1" w:styleId="406">
    <w:name w:val="ListLabel 390"/>
    <w:qFormat/>
    <w:uiPriority w:val="0"/>
    <w:rPr>
      <w:sz w:val="20"/>
    </w:rPr>
  </w:style>
  <w:style w:type="character" w:customStyle="1" w:styleId="407">
    <w:name w:val="ListLabel 391"/>
    <w:qFormat/>
    <w:uiPriority w:val="0"/>
    <w:rPr>
      <w:sz w:val="20"/>
    </w:rPr>
  </w:style>
  <w:style w:type="character" w:customStyle="1" w:styleId="408">
    <w:name w:val="ListLabel 392"/>
    <w:qFormat/>
    <w:uiPriority w:val="0"/>
    <w:rPr>
      <w:sz w:val="20"/>
    </w:rPr>
  </w:style>
  <w:style w:type="character" w:customStyle="1" w:styleId="409">
    <w:name w:val="ListLabel 393"/>
    <w:qFormat/>
    <w:uiPriority w:val="0"/>
    <w:rPr>
      <w:sz w:val="20"/>
    </w:rPr>
  </w:style>
  <w:style w:type="character" w:customStyle="1" w:styleId="410">
    <w:name w:val="ListLabel 394"/>
    <w:qFormat/>
    <w:uiPriority w:val="0"/>
    <w:rPr>
      <w:sz w:val="20"/>
    </w:rPr>
  </w:style>
  <w:style w:type="character" w:customStyle="1" w:styleId="411">
    <w:name w:val="ListLabel 395"/>
    <w:qFormat/>
    <w:uiPriority w:val="0"/>
    <w:rPr>
      <w:sz w:val="20"/>
    </w:rPr>
  </w:style>
  <w:style w:type="character" w:customStyle="1" w:styleId="412">
    <w:name w:val="ListLabel 396"/>
    <w:qFormat/>
    <w:uiPriority w:val="0"/>
    <w:rPr>
      <w:sz w:val="20"/>
    </w:rPr>
  </w:style>
  <w:style w:type="character" w:customStyle="1" w:styleId="413">
    <w:name w:val="ListLabel 397"/>
    <w:qFormat/>
    <w:uiPriority w:val="0"/>
    <w:rPr>
      <w:sz w:val="28"/>
    </w:rPr>
  </w:style>
  <w:style w:type="character" w:customStyle="1" w:styleId="414">
    <w:name w:val="ListLabel 398"/>
    <w:qFormat/>
    <w:uiPriority w:val="0"/>
    <w:rPr>
      <w:sz w:val="20"/>
    </w:rPr>
  </w:style>
  <w:style w:type="character" w:customStyle="1" w:styleId="415">
    <w:name w:val="ListLabel 399"/>
    <w:qFormat/>
    <w:uiPriority w:val="0"/>
    <w:rPr>
      <w:sz w:val="20"/>
    </w:rPr>
  </w:style>
  <w:style w:type="character" w:customStyle="1" w:styleId="416">
    <w:name w:val="ListLabel 400"/>
    <w:qFormat/>
    <w:uiPriority w:val="0"/>
    <w:rPr>
      <w:sz w:val="20"/>
    </w:rPr>
  </w:style>
  <w:style w:type="character" w:customStyle="1" w:styleId="417">
    <w:name w:val="ListLabel 401"/>
    <w:qFormat/>
    <w:uiPriority w:val="0"/>
    <w:rPr>
      <w:sz w:val="20"/>
    </w:rPr>
  </w:style>
  <w:style w:type="character" w:customStyle="1" w:styleId="418">
    <w:name w:val="ListLabel 402"/>
    <w:qFormat/>
    <w:uiPriority w:val="0"/>
    <w:rPr>
      <w:sz w:val="20"/>
    </w:rPr>
  </w:style>
  <w:style w:type="character" w:customStyle="1" w:styleId="419">
    <w:name w:val="ListLabel 403"/>
    <w:qFormat/>
    <w:uiPriority w:val="0"/>
    <w:rPr>
      <w:sz w:val="20"/>
    </w:rPr>
  </w:style>
  <w:style w:type="character" w:customStyle="1" w:styleId="420">
    <w:name w:val="ListLabel 404"/>
    <w:qFormat/>
    <w:uiPriority w:val="0"/>
    <w:rPr>
      <w:sz w:val="20"/>
    </w:rPr>
  </w:style>
  <w:style w:type="character" w:customStyle="1" w:styleId="421">
    <w:name w:val="ListLabel 405"/>
    <w:qFormat/>
    <w:uiPriority w:val="0"/>
    <w:rPr>
      <w:sz w:val="20"/>
    </w:rPr>
  </w:style>
  <w:style w:type="character" w:customStyle="1" w:styleId="422">
    <w:name w:val="ListLabel 406"/>
    <w:qFormat/>
    <w:uiPriority w:val="0"/>
    <w:rPr>
      <w:rFonts w:ascii="Arial" w:hAnsi="Arial" w:cs="Arial"/>
      <w:color w:val="auto"/>
      <w:sz w:val="28"/>
      <w:szCs w:val="28"/>
      <w:u w:val="none"/>
    </w:rPr>
  </w:style>
  <w:style w:type="character" w:customStyle="1" w:styleId="423">
    <w:name w:val="ListLabel 407"/>
    <w:qFormat/>
    <w:uiPriority w:val="0"/>
    <w:rPr>
      <w:rFonts w:ascii="Arial" w:hAnsi="Arial" w:eastAsia="Times New Roman" w:cs="Arial"/>
      <w:sz w:val="28"/>
      <w:szCs w:val="28"/>
    </w:rPr>
  </w:style>
  <w:style w:type="paragraph" w:customStyle="1" w:styleId="424">
    <w:name w:val="Heading"/>
    <w:basedOn w:val="1"/>
    <w:next w:val="5"/>
    <w:qFormat/>
    <w:uiPriority w:val="0"/>
    <w:pPr>
      <w:keepNext/>
      <w:spacing w:before="240" w:after="120"/>
    </w:pPr>
    <w:rPr>
      <w:rFonts w:ascii="Liberation Sans" w:hAnsi="Liberation Sans" w:eastAsia="Noto Sans CJK SC Regular" w:cs="Lohit Devanagari"/>
      <w:sz w:val="28"/>
      <w:szCs w:val="28"/>
    </w:rPr>
  </w:style>
  <w:style w:type="paragraph" w:customStyle="1" w:styleId="425">
    <w:name w:val="Index"/>
    <w:basedOn w:val="1"/>
    <w:qFormat/>
    <w:uiPriority w:val="0"/>
    <w:pPr>
      <w:suppressLineNumbers/>
    </w:pPr>
    <w:rPr>
      <w:rFonts w:cs="Lohit Devanagari"/>
    </w:rPr>
  </w:style>
  <w:style w:type="paragraph" w:styleId="426">
    <w:name w:val="List Paragraph"/>
    <w:basedOn w:val="1"/>
    <w:qFormat/>
    <w:uiPriority w:val="34"/>
    <w:pPr>
      <w:spacing w:before="0" w:after="200"/>
      <w:ind w:left="72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2056</Words>
  <Characters>11351</Characters>
  <Paragraphs>188</Paragraphs>
  <TotalTime>36</TotalTime>
  <ScaleCrop>false</ScaleCrop>
  <LinksUpToDate>false</LinksUpToDate>
  <CharactersWithSpaces>13207</CharactersWithSpaces>
  <Application>WPS Office_10.2.0.7587_F1E327BC-269C-435d-A152-05C5408002CA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2018-11-12T22:10:00Z</dcterms:created>
  <dc:creator>INTEL</dc:creator>
  <cp:lastModifiedBy>ASUS</cp:lastModifiedBy>
  <dcterms:modified xsi:type="dcterms:W3CDTF">2018-12-24T07:29:40Z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1033-10.2.0.7587</vt:lpwstr>
  </property>
</Properties>
</file>